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BFD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BFD is described and extended by the following RFCs: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5880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,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5881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 xml:space="preserve">RFC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4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5883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 the age of very fast networks, a second of unreachability may equal millions of lost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36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packets. The idea behind BFD is to detect very quickly when a peer is down and take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8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action extremely fast.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9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BFD sends lots of small UDP packets very quickly to ensures that the peer is still alive.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87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allows avoiding the timers defined in BGP and OSPF protocol to expires.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38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Configure BFD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bfd peer &lt;address&gt;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Set BFD peer IPv4 address or IPv6 address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bfd peer &lt;address&gt; echo-mode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Enables the echo transmission mode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bfd peer &lt;address&gt; multihop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Allow this BFD peer to not be directly connected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bfd peer &lt;address&gt; source [address &lt;address&gt; | interface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&lt;interface&gt;]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Bind listener to specific interface/address, mandatory for IPv6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bfd peer &lt;address&gt; interval echo-interval &lt;10-60000&gt;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minimal echo receive transmission interval that this system is capable of handling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bfd peer &lt;address&gt; interval multiplier &lt;2-255&gt;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Remote transmission interval will be multiplied by this value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bfd peer &lt;address&gt; interval [receive | transmit] &lt;10-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60000&gt;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4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Interval in milliseconds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9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bfd peer &lt;address&gt; shutdown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Disable a BFD peer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8"/>
        </w:trPr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Enable BFD in BGP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&lt;neighbor&gt; bfd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Enable BFD on a single BGP neighbor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peer-group &lt;neighbor&gt; bfd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Enable BFD on a BGP peer group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Enable BFD in OSPF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interface &lt;interface&gt; bfd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Enable BFD for OSPF on an interface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ospfv3 interface &lt;interface&gt; bfd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Enable BFD for OSPFv3 on an interface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8"/>
        </w:trPr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Enable BFD in ISIS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&lt;name&gt; interface &lt;interface&gt; bfd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Enable BFD for ISIS on an interface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38"/>
        </w:trPr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Operational Commands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bfd peers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Show all BFD peers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1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  <w:tab w:pos="686" w:val="left"/>
                <w:tab w:pos="1142" w:val="left"/>
              </w:tabs>
              <w:autoSpaceDE w:val="0"/>
              <w:widowControl/>
              <w:spacing w:line="210" w:lineRule="exact" w:before="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BFD Peers: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peer 198.51.100.33 vrf default interface eth4.100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ID: 4182341893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Remote ID: 12678929647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Status: up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Uptime: 1 month(s), 16 hour(s), 29 minute(s), 38 second(s)</w:t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Diagnostics: ok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Remote diagnostics: ok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Local timers: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Receive interval: 300ms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Transmission interval: 300ms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Echo transmission interval: 50ms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Remote timers: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Receive interval: 300ms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Transmission interval: 300ms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14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Echo transmission interval: 0ms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6" w:val="left"/>
                <w:tab w:pos="1142" w:val="left"/>
              </w:tabs>
              <w:autoSpaceDE w:val="0"/>
              <w:widowControl/>
              <w:spacing w:line="210" w:lineRule="exact" w:before="58" w:after="0"/>
              <w:ind w:left="230" w:right="43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peer 198.51.100.55 vrf default interface eth4.101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ID: 4618932327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Remote ID: 3312345688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Status: up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Uptime: 20 hour(s), 16 minute(s), 19 second(s)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Diagnostics: ok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Remote diagnostics: ok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Local timers: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Receive interval: 300ms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Transmission interval: 300ms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Echo transmission interval: 50ms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Remote timers: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Receive interval: 300ms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Transmission interval: 300ms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Echo transmission interval: 0ms</w:t>
            </w:r>
          </w:p>
        </w:tc>
      </w:tr>
      <w:tr>
        <w:trPr>
          <w:trHeight w:hRule="exact" w:val="48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BFD Static Route Monitoring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0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 monitored static route conditions the installation to the RIB on the BFD session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running state: when BFD session is up the route is installed to RIB, but when the BFD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session is down it is removed from the RIB.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8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static route &lt;subnet&gt; next-hop &lt;address&gt; bfd profile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&lt;profile&gt;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a static route for &lt;subnet&gt; using gateway &lt;address&gt; and use the gateway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address as BFD peer destination address.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static route &lt;subnet&gt; next-hop &lt;address&gt; bfd multi-hop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source &lt;address&gt; profile &lt;profile&gt;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a static route for &lt;subnet&gt; using gateway &lt;address&gt; , use source address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0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indentify the peer when is multi-hop session and the gateway address as BFD peer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76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destination address.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static route6 &lt;subnet&gt; next-hop &lt;address&gt; bfd profile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&lt;profile&gt;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a static route for &lt;subnet&gt; using gateway &lt;address&gt; and use the gateway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address as BFD peer destination address.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9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static route6 &lt;subnet&gt; next-hop &lt;address&gt; bfd multi-hop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source &lt;address&gt; profile &lt;profile&gt;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11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a static route for &lt;subnet&gt; using gateway &lt;address&gt; , use source address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9386"/>
      </w:tblGrid>
      <w:tr>
        <w:trPr>
          <w:trHeight w:hRule="exact" w:val="360"/>
        </w:trPr>
        <w:tc>
          <w:tcPr>
            <w:tcW w:type="dxa" w:w="90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indentify the peer when is multi-hop session and the gateway address as BFD peer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9386"/>
      </w:tblGrid>
      <w:tr>
        <w:trPr>
          <w:trHeight w:hRule="exact" w:val="384"/>
        </w:trPr>
        <w:tc>
          <w:tcPr>
            <w:tcW w:type="dxa" w:w="57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destination address.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9386"/>
      </w:tblGrid>
      <w:tr>
        <w:trPr>
          <w:trHeight w:hRule="exact" w:val="538"/>
        </w:trPr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60" w:after="0"/>
              <w:ind w:left="2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Operational Commands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bfd static routes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Showing BFD monitored static routes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26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Showing BFD monitored static routes: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386"/>
      </w:tblGrid>
      <w:tr>
        <w:trPr>
          <w:trHeight w:hRule="exact" w:val="960"/>
        </w:trPr>
        <w:tc>
          <w:tcPr>
            <w:tcW w:type="dxa" w:w="7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" w:val="left"/>
                <w:tab w:pos="382" w:val="left"/>
              </w:tabs>
              <w:autoSpaceDE w:val="0"/>
              <w:widowControl/>
              <w:spacing w:line="210" w:lineRule="exact" w:before="60" w:after="0"/>
              <w:ind w:left="38" w:right="18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Next hops: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VRF default IPv4 Unicast: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10.10.13.3/32 peer 192.168.2.3 (status: installed)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172.16.10.3/32 peer 192.168.10.1 (status: uninstalled)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9386"/>
      </w:tblGrid>
      <w:tr>
        <w:trPr>
          <w:trHeight w:hRule="exact" w:val="330"/>
        </w:trPr>
        <w:tc>
          <w:tcPr>
            <w:tcW w:type="dxa" w:w="59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94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VRF default IPv4 Multicast: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9386"/>
      </w:tblGrid>
      <w:tr>
        <w:trPr>
          <w:trHeight w:hRule="exact" w:val="274"/>
        </w:trPr>
        <w:tc>
          <w:tcPr>
            <w:tcW w:type="dxa" w:w="58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94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VRF default IPv6 Unicast:</w:t>
            </w:r>
          </w:p>
        </w:tc>
      </w:tr>
    </w:tbl>
    <w:p>
      <w:pPr>
        <w:autoSpaceDN w:val="0"/>
        <w:autoSpaceDE w:val="0"/>
        <w:widowControl/>
        <w:spacing w:line="288" w:lineRule="exact" w:before="2" w:after="0"/>
        <w:ind w:left="6" w:right="0" w:firstLine="0"/>
        <w:jc w:val="left"/>
      </w:pPr>
      <w:r>
        <w:rPr>
          <w:rFonts w:ascii="Lato" w:hAnsi="Lato" w:eastAsia="Lato"/>
          <w:b w:val="0"/>
          <w:i w:val="0"/>
          <w:color w:val="202529"/>
          <w:sz w:val="24"/>
        </w:rPr>
        <w:t xml:space="preserve"> Previous</w:t>
      </w:r>
      <w:r>
        <w:rPr>
          <w:rFonts w:ascii="Lato" w:hAnsi="Lato" w:eastAsia="Lato"/>
          <w:b w:val="0"/>
          <w:i w:val="0"/>
          <w:color w:val="202529"/>
          <w:sz w:val="24"/>
        </w:rPr>
        <w:t xml:space="preserve"> Next</w:t>
      </w:r>
    </w:p>
    <w:sectPr w:rsidR="00FC693F" w:rsidRPr="0006063C" w:rsidSect="00034616">
      <w:pgSz w:w="12240" w:h="15840"/>
      <w:pgMar w:top="720" w:right="1420" w:bottom="1440" w:left="14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