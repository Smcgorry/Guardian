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Napalm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supports some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napalm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functions for configuration and op-mode. It requires more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00"/>
        </w:trPr>
        <w:tc>
          <w:tcPr>
            <w:tcW w:type="dxa" w:w="6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tests.</w:t>
            </w:r>
          </w:p>
          <w:p>
            <w:pPr>
              <w:autoSpaceDN w:val="0"/>
              <w:autoSpaceDE w:val="0"/>
              <w:widowControl/>
              <w:spacing w:line="288" w:lineRule="exact" w:before="38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Install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napalm-vyos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module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4.0" w:type="dxa"/>
            </w:tblPr>
            <w:tblGrid>
              <w:gridCol w:w="6080"/>
            </w:tblGrid>
            <w:tr>
              <w:trPr>
                <w:trHeight w:hRule="exact" w:val="300"/>
              </w:trPr>
              <w:tc>
                <w:tcPr>
                  <w:tcW w:type="dxa" w:w="125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0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apt install python3-pip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pip3 install napalm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pip3 install napalm-vyos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Op-mode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10" w:lineRule="exact" w:before="360" w:after="15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#!/usr/bin/env python3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57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import json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from napalm import get_network_driver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0"/>
        </w:trPr>
        <w:tc>
          <w:tcPr>
            <w:tcW w:type="dxa" w:w="6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driver = get_network_driver('vyos')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80"/>
        </w:trPr>
        <w:tc>
          <w:tcPr>
            <w:tcW w:type="dxa" w:w="60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6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vyos_router = driver(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hostname="192.0.2.1",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username="vyos",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password="vyospass",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optional_args={"port": 22},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63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vyos_router.open()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output = vyos_router.get_facts()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print(json.dumps(output, indent=4))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6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0" w:right="288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output = vyos_router.get_arp_table()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print(json.dumps(output, indent=4))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7632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vyos_router.close()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Output op-mode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402" w:val="left"/>
              </w:tabs>
              <w:autoSpaceDE w:val="0"/>
              <w:widowControl/>
              <w:spacing w:line="210" w:lineRule="exact" w:before="0" w:after="0"/>
              <w:ind w:left="2" w:right="50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./vyos-napalm.py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{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"uptime": 7185,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"vendor": "VyOS",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"os_version": "1.3.0-rc5",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"serial_number": "",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"model": "Standard PC (Q35 + ICH9, 2009)",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"hostname": "r4-1.3",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"fqdn": "vyos.local",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"interface_list": [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"eth0",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"eth1",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"eth2",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"lo",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"vtun10"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7"/>
        <w:gridCol w:w="3127"/>
        <w:gridCol w:w="3127"/>
      </w:tblGrid>
      <w:tr>
        <w:trPr>
          <w:trHeight w:hRule="exact" w:val="210"/>
        </w:trPr>
        <w:tc>
          <w:tcPr>
            <w:tcW w:type="dxa" w:w="1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}</w:t>
            </w:r>
          </w:p>
        </w:tc>
        <w:tc>
          <w:tcPr>
            <w:tcW w:type="dxa" w:w="260"/>
            <w:vMerge w:val="restart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2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{</w:t>
            </w:r>
          </w:p>
        </w:tc>
        <w:tc>
          <w:tcPr>
            <w:tcW w:type="dxa" w:w="8960"/>
            <w:vMerge w:val="restart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3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"interface": "eth1",</w:t>
            </w:r>
          </w:p>
        </w:tc>
      </w:tr>
      <w:tr>
        <w:trPr>
          <w:trHeight w:hRule="exact" w:val="510"/>
        </w:trPr>
        <w:tc>
          <w:tcPr>
            <w:tcW w:type="dxa" w:w="1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[</w:t>
            </w:r>
          </w:p>
        </w:tc>
        <w:tc>
          <w:tcPr>
            <w:tcW w:type="dxa" w:w="3127"/>
            <w:vMerge/>
            <w:tcBorders/>
          </w:tcPr>
          <w:p/>
        </w:tc>
        <w:tc>
          <w:tcPr>
            <w:tcW w:type="dxa" w:w="312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40"/>
            <w:vMerge w:val="restart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18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260"/>
            <w:vMerge w:val="restart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5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},</w:t>
            </w:r>
          </w:p>
        </w:tc>
        <w:tc>
          <w:tcPr>
            <w:tcW w:type="dxa" w:w="312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127"/>
            <w:vMerge/>
            <w:tcBorders/>
          </w:tcPr>
          <w:p/>
        </w:tc>
        <w:tc>
          <w:tcPr>
            <w:tcW w:type="dxa" w:w="3127"/>
            <w:vMerge/>
            <w:tcBorders/>
          </w:tcPr>
          <w:p/>
        </w:tc>
        <w:tc>
          <w:tcPr>
            <w:tcW w:type="dxa" w:w="8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"mac": "52:54:00:b2:38:2c",</w:t>
            </w:r>
          </w:p>
        </w:tc>
      </w:tr>
      <w:tr>
        <w:trPr>
          <w:trHeight w:hRule="exact" w:val="210"/>
        </w:trPr>
        <w:tc>
          <w:tcPr>
            <w:tcW w:type="dxa" w:w="3127"/>
            <w:vMerge/>
            <w:tcBorders/>
          </w:tcPr>
          <w:p/>
        </w:tc>
        <w:tc>
          <w:tcPr>
            <w:tcW w:type="dxa" w:w="3127"/>
            <w:vMerge/>
            <w:tcBorders/>
          </w:tcPr>
          <w:p/>
        </w:tc>
        <w:tc>
          <w:tcPr>
            <w:tcW w:type="dxa" w:w="8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"ip": "192.0.2.2",</w:t>
            </w:r>
          </w:p>
        </w:tc>
      </w:tr>
      <w:tr>
        <w:trPr>
          <w:trHeight w:hRule="exact" w:val="420"/>
        </w:trPr>
        <w:tc>
          <w:tcPr>
            <w:tcW w:type="dxa" w:w="3127"/>
            <w:vMerge/>
            <w:tcBorders/>
          </w:tcPr>
          <w:p/>
        </w:tc>
        <w:tc>
          <w:tcPr>
            <w:tcW w:type="dxa" w:w="3127"/>
            <w:vMerge/>
            <w:tcBorders/>
          </w:tcPr>
          <w:p/>
        </w:tc>
        <w:tc>
          <w:tcPr>
            <w:tcW w:type="dxa" w:w="8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"age": 0.0</w:t>
            </w:r>
          </w:p>
        </w:tc>
      </w:tr>
      <w:tr>
        <w:trPr>
          <w:trHeight w:hRule="exact" w:val="420"/>
        </w:trPr>
        <w:tc>
          <w:tcPr>
            <w:tcW w:type="dxa" w:w="3127"/>
            <w:vMerge/>
            <w:tcBorders/>
          </w:tcPr>
          <w:p/>
        </w:tc>
        <w:tc>
          <w:tcPr>
            <w:tcW w:type="dxa" w:w="260"/>
            <w:vMerge w:val="restart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{</w:t>
            </w:r>
          </w:p>
        </w:tc>
        <w:tc>
          <w:tcPr>
            <w:tcW w:type="dxa" w:w="8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1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"interface": "eth0",</w:t>
            </w:r>
          </w:p>
        </w:tc>
      </w:tr>
      <w:tr>
        <w:trPr>
          <w:trHeight w:hRule="exact" w:val="210"/>
        </w:trPr>
        <w:tc>
          <w:tcPr>
            <w:tcW w:type="dxa" w:w="3127"/>
            <w:vMerge/>
            <w:tcBorders/>
          </w:tcPr>
          <w:p/>
        </w:tc>
        <w:tc>
          <w:tcPr>
            <w:tcW w:type="dxa" w:w="3127"/>
            <w:vMerge/>
            <w:tcBorders/>
          </w:tcPr>
          <w:p/>
        </w:tc>
        <w:tc>
          <w:tcPr>
            <w:tcW w:type="dxa" w:w="8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"mac": "52:54:00:a2:b9:5b",</w:t>
            </w:r>
          </w:p>
        </w:tc>
      </w:tr>
      <w:tr>
        <w:trPr>
          <w:trHeight w:hRule="exact" w:val="210"/>
        </w:trPr>
        <w:tc>
          <w:tcPr>
            <w:tcW w:type="dxa" w:w="3127"/>
            <w:vMerge/>
            <w:tcBorders/>
          </w:tcPr>
          <w:p/>
        </w:tc>
        <w:tc>
          <w:tcPr>
            <w:tcW w:type="dxa" w:w="260"/>
            <w:vMerge w:val="restart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2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}</w:t>
            </w:r>
          </w:p>
        </w:tc>
        <w:tc>
          <w:tcPr>
            <w:tcW w:type="dxa" w:w="8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"ip": "203.0.113.11",</w:t>
            </w:r>
          </w:p>
        </w:tc>
      </w:tr>
      <w:tr>
        <w:trPr>
          <w:trHeight w:hRule="exact" w:val="628"/>
        </w:trPr>
        <w:tc>
          <w:tcPr>
            <w:tcW w:type="dxa" w:w="3127"/>
            <w:vMerge/>
            <w:tcBorders/>
          </w:tcPr>
          <w:p/>
        </w:tc>
        <w:tc>
          <w:tcPr>
            <w:tcW w:type="dxa" w:w="3127"/>
            <w:vMerge/>
            <w:tcBorders/>
          </w:tcPr>
          <w:p/>
        </w:tc>
        <w:tc>
          <w:tcPr>
            <w:tcW w:type="dxa" w:w="8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"age": 0.0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We need 2 files, commands.conf and script itself.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Content of commands.conf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ssh disable-host-validation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ssh port '2222'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system name-server '192.0.2.8'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system name-server '203.0.113.8'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description 'FOO'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Script vyos-napalm.py</w:t>
      </w:r>
    </w:p>
    <w:p>
      <w:pPr>
        <w:autoSpaceDN w:val="0"/>
        <w:autoSpaceDE w:val="0"/>
        <w:widowControl/>
        <w:spacing w:line="210" w:lineRule="exact" w:before="358" w:after="15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#!/usr/bin/env python3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from napalm import get_network_driver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0"/>
        </w:trPr>
        <w:tc>
          <w:tcPr>
            <w:tcW w:type="dxa" w:w="6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driver = get_network_driver('vyos')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80"/>
        </w:trPr>
        <w:tc>
          <w:tcPr>
            <w:tcW w:type="dxa" w:w="60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6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vyos_router = driver(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hostname="192.0.2.1",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username="vyos",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password="vyospass",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optional_args={"port": 22},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75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vyos_router.open()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vyos_router.load_merge_candidate(filename='commands.conf')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diffs = vyos_router.compare_config()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80"/>
        </w:trPr>
        <w:tc>
          <w:tcPr>
            <w:tcW w:type="dxa" w:w="67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6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if bool(diffs) == True: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print(diffs)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vyos_router.commit_config()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else: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print('No configuration changes to commit')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vyos_router.discard_config()</w:t>
            </w:r>
          </w:p>
        </w:tc>
      </w:tr>
    </w:tbl>
    <w:p>
      <w:pPr>
        <w:autoSpaceDN w:val="0"/>
        <w:autoSpaceDE w:val="0"/>
        <w:widowControl/>
        <w:spacing w:line="362" w:lineRule="exact" w:before="0" w:after="0"/>
        <w:ind w:left="2" w:right="7632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vyos_router.close()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Output</w:t>
      </w:r>
    </w:p>
    <w:p>
      <w:pPr>
        <w:sectPr>
          <w:pgSz w:w="12240" w:h="15840"/>
          <w:pgMar w:top="720" w:right="1420" w:bottom="8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7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66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$./vyos-napalm.py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[edit interfaces ethernet eth1]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+description FOO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[edit service ssh]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+disable-host-validation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+port 2222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[edit system]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+name-server 192.0.2.8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+name-server 203.0.113.8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[edit]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automation/vyos-napalm.html#napalm" TargetMode="External"/><Relationship Id="rId10" Type="http://schemas.openxmlformats.org/officeDocument/2006/relationships/hyperlink" Target="https://docs.vyos.io/en/latest/automation/vyos-napalm.html#op-mode" TargetMode="External"/><Relationship Id="rId11" Type="http://schemas.openxmlformats.org/officeDocument/2006/relationships/hyperlink" Target="https://docs.vyos.io/en/latest/automation/vyos-napalm.html#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