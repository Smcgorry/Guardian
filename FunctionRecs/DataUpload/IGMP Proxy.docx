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IGMP Proxy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7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IGMP proxy sends IGMP host messages on behalf of a connected client.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89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configuration must define one, and only one upstream interface, and one or more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downstream interfaces.</w:t>
            </w:r>
          </w:p>
        </w:tc>
      </w:tr>
    </w:tbl>
    <w:p>
      <w:pPr>
        <w:autoSpaceDN w:val="0"/>
        <w:autoSpaceDE w:val="0"/>
        <w:widowControl/>
        <w:spacing w:line="418" w:lineRule="exact" w:before="296" w:after="358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512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15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igmp-proxy interface &lt;interface&gt; role &lt;upstream 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downstream&gt;</w:t>
            </w:r>
          </w:p>
        </w:tc>
      </w:tr>
      <w:tr>
        <w:trPr>
          <w:trHeight w:hRule="exact" w:val="41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8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upstream: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The upstream network interface is the outgoing interface which is </w:t>
            </w: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responsible for communicating to available multicast data sources. There can only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one upstream interface.</w:t>
      </w:r>
    </w:p>
    <w:p>
      <w:pPr>
        <w:autoSpaceDN w:val="0"/>
        <w:tabs>
          <w:tab w:pos="1082" w:val="left"/>
        </w:tabs>
        <w:autoSpaceDE w:val="0"/>
        <w:widowControl/>
        <w:spacing w:line="360" w:lineRule="exact" w:before="0" w:after="0"/>
        <w:ind w:left="722" w:right="144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>downstream: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Downstream network interfaces are the distribution interfaces to the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destination networks, where multicast clients can join groups and receive multicast 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data. One or more downstream interfaces must be configured.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igmp-proxy interface &lt;interface&gt; alt-subnet &lt;network&gt;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Defines alternate sources for multicasting and IGMP data. The network address must be on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following format ‘a.b.c.d/n’. By default, the router will accept data from sources on the same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network as configured on an interface. If the multicast source lies on a remote network, one must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define from where traffic should be accepted.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is especially useful for the upstream interface, since the source for multicast traffic is often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from a remote location.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option can be supplied multiple times.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igmp-proxy disable-quickleave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Disables quickleave mode. In this mode the daemon will not send a Leave IGMP message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upstream as soon as it receives a Leave message for any downstream interface. The daemon will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not ask for Membership reports on the downstream interfaces, and if a report is received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group is not joined again the upstream.</w:t>
      </w:r>
    </w:p>
    <w:p>
      <w:pPr>
        <w:autoSpaceDN w:val="0"/>
        <w:autoSpaceDE w:val="0"/>
        <w:widowControl/>
        <w:spacing w:line="360" w:lineRule="exact" w:before="360" w:after="0"/>
        <w:ind w:left="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it’s vital that the daemon should act exactly like a real multicast client on the upstream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interface, this function should be enabled.</w:t>
      </w:r>
    </w:p>
    <w:p>
      <w:pPr>
        <w:sectPr>
          <w:pgSz w:w="12240" w:h="15840"/>
          <w:pgMar w:top="720" w:right="1420" w:bottom="10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Enabling this function increases the risk of bandwidth saturation.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igmp-proxy disable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Disable this service.</w:t>
      </w:r>
    </w:p>
    <w:p>
      <w:pPr>
        <w:autoSpaceDN w:val="0"/>
        <w:autoSpaceDE w:val="0"/>
        <w:widowControl/>
        <w:spacing w:line="348" w:lineRule="exact" w:before="3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Example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60" w:lineRule="exact" w:before="360" w:after="358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Interface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eth1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LAN is behind NAT. In order to subscribe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10.0.0.0/23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subnet multicast which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eth0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WAN we need to configure igmp-proxy.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3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60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igmp-proxy interface eth0 role upstream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igmp-proxy interface eth0 alt-subnet 10.0.0.0/23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igmp-proxy interface eth1 role downstream</w:t>
            </w:r>
          </w:p>
        </w:tc>
      </w:tr>
    </w:tbl>
    <w:p>
      <w:pPr>
        <w:autoSpaceDN w:val="0"/>
        <w:autoSpaceDE w:val="0"/>
        <w:widowControl/>
        <w:spacing w:line="418" w:lineRule="exact" w:before="0" w:after="358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Operation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restart igmp-proxy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Restart the IGMP proxy process.</w:t>
      </w:r>
    </w:p>
    <w:sectPr w:rsidR="00FC693F" w:rsidRPr="0006063C" w:rsidSect="00034616">
      <w:pgSz w:w="12240" w:h="15840"/>
      <w:pgMar w:top="766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