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Failover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Failover routes are manually configured routes, but they install to the routing table if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health-check target is alive. If the target is not alive the route is removed from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routing table until the target will be available.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Failover Routes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check target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&lt;target-address&gt;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 next-hop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&lt;address&gt;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&lt;target-address&gt;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for an IPv4 static route. Specify the target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IPv4 address for health checking.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check timeout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&lt;timeout&gt;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Timeout in seconds between health target checks.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Range is 1 to 300, default is 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check type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&lt;protocol&gt;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Defines protocols for checking ARP, ICMP, TCP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48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Default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icmp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8.0000000000001" w:type="dxa"/>
            </w:tblPr>
            <w:tblGrid>
              <w:gridCol w:w="5480"/>
            </w:tblGrid>
            <w:tr>
              <w:trPr>
                <w:trHeight w:hRule="exact" w:val="300"/>
              </w:trPr>
              <w:tc>
                <w:tcPr>
                  <w:tcW w:type="dxa" w:w="5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check policy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&lt;policy&gt;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Policy for checking targets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8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88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320"/>
              </w:trPr>
              <w:tc>
                <w:tcPr>
                  <w:tcW w:type="dxa" w:w="114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78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all-available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all checking target addresses must be available to pass this check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440"/>
            </w:tblGrid>
            <w:tr>
              <w:trPr>
                <w:trHeight w:hRule="exact" w:val="320"/>
              </w:trPr>
              <w:tc>
                <w:tcPr>
                  <w:tcW w:type="dxa" w:w="126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any-available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any of the checking target addresses must be available to pass this check</w:t>
            </w:r>
          </w:p>
        </w:tc>
      </w:tr>
    </w:tbl>
    <w:p>
      <w:pPr>
        <w:autoSpaceDN w:val="0"/>
        <w:autoSpaceDE w:val="0"/>
        <w:widowControl/>
        <w:spacing w:line="266" w:lineRule="exact" w:before="168" w:after="46"/>
        <w:ind w:left="144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Default is </w:t>
      </w:r>
      <w:r>
        <w:rPr>
          <w:rFonts w:ascii="DejaVu Sans" w:hAnsi="DejaVu Sans" w:eastAsia="DejaVu Sans"/>
          <w:b w:val="0"/>
          <w:i w:val="0"/>
          <w:color w:val="E74C3C"/>
          <w:sz w:val="18"/>
        </w:rPr>
        <w:t>any-available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interface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&lt;interface&gt;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Next-hop interface for the 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9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failover route &lt;subnet&gt; next-hop &lt;address&gt; metric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&lt;metric&gt;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 metric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1.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266" w:lineRule="exact" w:before="45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One gateway: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target '192.0.2.1'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timeout '5'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type 'icmp'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interface 'eth0'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failover route 203.0.113.1/32 next-hop 192.0.2.1 metric '10'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the 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58" w:right="4896" w:hanging="56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vyos@vyos:~$ show ip route 203.0.113.1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Routing entry for 203.0.113.1/32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Known via "kernel", distance 0, metric 10, best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Last update 00:00:39 ago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* 192.0.2.1, via eth0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Two gateways and different metrics: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target '192.0.2.1'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timeout '5'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check type 'icmp'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192.0.2.1 interface 'eth0'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failover route 203.0.113.1/32 next-hop 192.0.2.1 metric '10'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58"/>
        </w:trPr>
        <w:tc>
          <w:tcPr>
            <w:tcW w:type="dxa" w:w="9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198.51.100.1 check target '198.51.100.99'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198.51.100.1 check timeout '5'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198.51.100.1 check type 'icmp'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failover route 203.0.113.1/32 next-hop 198.51.100.1 interface 'eth2'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failover route 203.0.113.1/32 next-hop 198.51.100.1 metric '20'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Show the 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ip route 203.0.113.1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Routing entry for 203.0.113.1/32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Known via "kernel", distance 0, metric 10, best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Last update 00:08:06 ago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* 192.0.2.1, via eth0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82"/>
        </w:trPr>
        <w:tc>
          <w:tcPr>
            <w:tcW w:type="dxa" w:w="66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58" w:right="2736" w:hanging="56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Routing entry for 203.0.113.1/32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Known via "kernel", distance 0, metric 20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Last update 00:08:14 ago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* 198.51.100.1, via eth2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6" w:right="1420" w:bottom="139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