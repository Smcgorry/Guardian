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Ansible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configuration via ansible. Need to install ansible and python3-paramiko module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Structure of files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50" w:lineRule="exact" w:before="336" w:after="0"/>
        <w:ind w:left="2" w:right="3456" w:firstLine="0"/>
        <w:jc w:val="left"/>
      </w:pPr>
      <w:r>
        <w:rPr>
          <w:rFonts w:ascii="NotoSansCJKjp" w:hAnsi="NotoSansCJKjp" w:eastAsia="NotoSansCJKjp"/>
          <w:b w:val="0"/>
          <w:i w:val="0"/>
          <w:color w:val="000000"/>
          <w:sz w:val="24"/>
        </w:rPr>
        <w:t>├</w:t>
      </w:r>
      <w:r>
        <w:rPr>
          <w:rFonts w:ascii="Carlito" w:hAnsi="Carlito" w:eastAsia="Carlito"/>
          <w:b w:val="0"/>
          <w:i w:val="0"/>
          <w:color w:val="000000"/>
          <w:sz w:val="24"/>
        </w:rPr>
        <w:t>── ansible.cfg</w:t>
      </w:r>
      <w:r>
        <w:br/>
      </w:r>
      <w:r>
        <w:rPr>
          <w:rFonts w:ascii="NotoSansCJKjp" w:hAnsi="NotoSansCJKjp" w:eastAsia="NotoSansCJKjp"/>
          <w:b w:val="0"/>
          <w:i w:val="0"/>
          <w:color w:val="000000"/>
          <w:sz w:val="24"/>
        </w:rPr>
        <w:t>├</w:t>
      </w:r>
      <w:r>
        <w:rPr>
          <w:rFonts w:ascii="Carlito" w:hAnsi="Carlito" w:eastAsia="Carlito"/>
          <w:b w:val="0"/>
          <w:i w:val="0"/>
          <w:color w:val="000000"/>
          <w:sz w:val="24"/>
        </w:rPr>
        <w:t>── files</w:t>
      </w:r>
      <w:r>
        <w:rPr>
          <w:rFonts w:ascii="Carlito" w:hAnsi="Carlito" w:eastAsia="Carlito"/>
          <w:b w:val="0"/>
          <w:i w:val="0"/>
          <w:color w:val="000000"/>
          <w:sz w:val="24"/>
        </w:rPr>
        <w:t>│   └── id_rsa_docker.pub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└── main.yml</w:t>
      </w:r>
      <w:r>
        <w:rPr>
          <w:rFonts w:ascii="NotoSansCJKjp" w:hAnsi="NotoSansCJKjp" w:eastAsia="NotoSansCJKjp"/>
          <w:b w:val="0"/>
          <w:i w:val="0"/>
          <w:color w:val="000000"/>
          <w:sz w:val="24"/>
        </w:rPr>
        <w:t>├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── hosts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File contents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ansible.cfg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[defaults]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host_key_checking =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retry_files_enabled =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ANSIBLE_INVENTORY_UNPARSED_FAILED = true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id_rsa_docker.pub. Needs to declare only public key exactly.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AAAAB3NzaC1yc2EAAAADAQABAAABAQCoDgfhQJuJRFWJijHn7ZinZ3NWp4hWVrt7HFcvn0kgtP/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5PeCtMt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[vyos_hosts]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 ansible_ssh_host=192.0.2.11</w:t>
      </w:r>
    </w:p>
    <w:p>
      <w:pPr>
        <w:autoSpaceDN w:val="0"/>
        <w:autoSpaceDE w:val="0"/>
        <w:widowControl/>
        <w:spacing w:line="294" w:lineRule="exact" w:before="292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[vyos_hosts:vars]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ansible_python_interpreter=/usr/bin/python3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ansible_user=vyos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ansible_ssh_pass=vyos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ansible_network_os=vyos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ansible_connection=network_cli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main.yml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hosts: r11</w:t>
      </w:r>
    </w:p>
    <w:p>
      <w:pPr>
        <w:autoSpaceDN w:val="0"/>
        <w:autoSpaceDE w:val="0"/>
        <w:widowControl/>
        <w:spacing w:line="292" w:lineRule="exact" w:before="294" w:after="0"/>
        <w:ind w:left="56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connection: network_cli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gather_facts: 'no'</w:t>
      </w:r>
    </w:p>
    <w:p>
      <w:pPr>
        <w:autoSpaceDN w:val="0"/>
        <w:tabs>
          <w:tab w:pos="164" w:val="left"/>
          <w:tab w:pos="274" w:val="left"/>
          <w:tab w:pos="382" w:val="left"/>
          <w:tab w:pos="490" w:val="left"/>
        </w:tabs>
        <w:autoSpaceDE w:val="0"/>
        <w:widowControl/>
        <w:spacing w:line="294" w:lineRule="exact" w:before="292" w:after="0"/>
        <w:ind w:left="56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tasks: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name: Configure remote r11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vyos_config: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lines: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host-name r11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name-server 203.0.113.254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service ssh disable-host-validation</w:t>
      </w:r>
    </w:p>
    <w:p>
      <w:pPr>
        <w:sectPr>
          <w:pgSz w:w="12240" w:h="15840"/>
          <w:pgMar w:top="734" w:right="144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90" w:val="left"/>
        </w:tabs>
        <w:autoSpaceDE w:val="0"/>
        <w:widowControl/>
        <w:spacing w:line="286" w:lineRule="exact" w:before="0" w:after="0"/>
        <w:ind w:left="2" w:right="1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login user vyos authentication public-keys docker@work type ssh-rsa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login user vyos authentication public-keys docker@work key "{{ lookup('file', </w:t>
      </w:r>
      <w:r>
        <w:rPr>
          <w:rFonts w:ascii="Carlito" w:hAnsi="Carlito" w:eastAsia="Carlito"/>
          <w:b w:val="0"/>
          <w:i w:val="0"/>
          <w:color w:val="000000"/>
          <w:sz w:val="24"/>
        </w:rPr>
        <w:t>'id_rsa_docker.pub') }}"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time-zone America/Los_Angeles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eth0 description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ansible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ansible-playbook -i hosts main.yml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PLAY [r11]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>******************************************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TASK [Configure remote r11]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changed: [r11]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PLAY RECAP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******************************************************************************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*****************************************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r11                         : ok=1    changed=1    unreachable=0    failed=0    skipped=0    rescued=0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ignored=0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is a communication protocol used for discovering the link layer address, such as a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address, associated with a given internet layer address, typically an IPv4 address. This mapping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a critical function in the Internet protocol suite. ARP was defined in 1982 by RFC 826 which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Internet Standard STD 37.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Internet Protocol Version 6 (IPv6) networks, the functionality of ARP is provided by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 Discovery Protocol (NDP).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manipulate or display ARP table entries, the following commands are implemented.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arp interface &lt;interface&gt; address &lt;host&gt; mac &lt;mac&gt;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configure a static ARP entry always resolving &lt;address&gt; to &lt;mac&gt; for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arp interface eth0 address 192.0.2.1 mac 01:23:45:67:89:01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protocols static 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Display all known ARP table entries spanning across all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protocols static 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Address                  HWtype  HWaddress           Flags Mask     Iface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                 ether   00:53:00:de:23:2e   C             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10.1.1.100               ether   00:53:00:de:23:aa   CM             eth1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protocols static arp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Display all known ARP table entries on a given interface only (eth1):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protocols static arp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                 HWtype  HWaddress           Flags Mask     Iface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                 ether   00:53:00:de:23:2e   C             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10.1.1.100               ether   00:53:00:de:23:aa   CM             eth1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PreviousNext 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Babel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Babel is a modern routing protocol designed to be robust and efficient both in ordinary wired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 and in wireless mesh networks. By default, it uses hop-count on wired networks and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variant of ETX on wireless links, It can be configured to take radio diversity into account and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automatically compute a link’s latency and include it in the metric. It is defined in RFC 8966.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Babel a dual stack protocol. A single Babel instance is able to perform routing for both IPv4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does not have a special command to start the Babel process. The Babel process starts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the first Babel enabled interface is configured.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Babel enabled interface by interface name. Both the sending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receiving of Babel packets will be enabled on the interface specified in this command.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parameters diversity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routing using radio frequency diversity. This is highly recommended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networks with many wireless nodes.</w:t>
      </w:r>
    </w:p>
    <w:p>
      <w:pPr>
        <w:autoSpaceDN w:val="0"/>
        <w:autoSpaceDE w:val="0"/>
        <w:widowControl/>
        <w:spacing w:line="292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you enable this, you will probably want to set diversity-factor and channel below.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parameters diversity-factor &lt;1-256&gt;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multiplicative factor used for diversity routing, in units of 1/256; lower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values cause diversity to play a more important role in route selection. The default it 256,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means that diversity plays no role in route selection; you will probably want to set that to 128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less on nodes with multiple independent radios.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parameters resend-delay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time in milliseconds after which an ‘important’ request or update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resent. The default is 2000 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parameters smoothing-half-life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time constant, in seconds, of the smoothing algorithm used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implementing hysteresis. Larger values reduce route oscillation at the cost of very slightly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increasing convergence time. The value 0 disables hysteresis, and is suitable for wired networks.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is 4 s.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type &lt;auto|wired|wireless&gt;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interface type: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auto – automatically determines the interface type. wired – enables optimisations for wired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wireless – disables a number of optimisations that are only correct on wired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Specifying wireless is always correct, but may cause slower convergence and extra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routing traffic.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split-horizon &lt;default|disable|enable&gt;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whether to perform split-horizon on the interface. Specifying no babel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split-horizon is always correct, while babel split-horizon is an optimisation that should only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 on symmetric and transitive (wired) networks.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– enable split-horizon on wired interfaces, and disable split-horizon on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enable – enable split-horizon on this interfaces. disable – disable split-horizon on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hello-interval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time in milliseconds between two scheduled hellos. On wired links,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Babel notices a link failure within two hello intervals; on wireless links, the link quality value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reestimated at every hello interval. The default is 4000 ms.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update-interval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time in milliseconds between two scheduled updates. Since Babel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makes extensive use of triggered updates, this can be set to fairly high values on links with little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 loss. The default is 20000 ms.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rxcost &lt;1-65534&gt;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base receive cost for this interface. For wireless interfaces,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the multiplier used for computing the ETX reception cost (default 256); for wired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interfaces, it specifies the cost that will be advertised to neighbours.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rtt-decay &lt;1-256&gt;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decay factor for the exponential moving average of RTT samples,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units of 1/256. Higher values discard old samples faster. The default is 42.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rtt-min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minimum RTT, in milliseconds, starting from which we increase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cost to a neighbour. The additional cost is linear in (rtt - rtt-min). The default is 10 ms.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rtt-max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maximum RTT, in milliseconds, above which we don’t increase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cost to a neighbour. The default is 120 ms.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max-rtt-penalty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maximum cost added to a neighbour because of RTT, i.e. when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RTT is higher or equal than rtt-max. The default is 150. Setting it to 0 effectively disables the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a RTT-based cost.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enable-timestamps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sending timestamps with each Hello and IHU message in order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compute RTT values. It is recommended to enable timestamps on tunnel interfaces.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interface &lt;interface&gt; channel &lt;1-254|interfering|noninterfering&gt;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 the channel number that diversity routing uses for this interface (see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diversity option above).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1-254 – interfaces with a channel number interfere with interfering interfaces and interfaces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same channel number. interfering – interfering interfaces are assumed to interfere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other channels except noninterfering channels. noninterfering – noninterfering interfaces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assumed to only interfere with themselves.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Redistribution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redistribute &lt;ipv4|ipv6&gt; &lt;route source&gt;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to the Babel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IPv4 route source: bgp, connected, eigrp, isis, kernel, nhrp, ospf, rip, static.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IPv6 route source: bgp, connected, eigrp, isis, kernel, nhrp, ospfv3, ripng, static.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distribute-list &lt;ipv4|ipv6&gt; access-list &lt;in|out&gt;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can be used to filter the Babel routes using access lists. in and out this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direction in which the access lists are applied.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distribute-list &lt;ipv4|ipv6&gt; interface &lt;interface&gt; access-list &lt;in|out&gt;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allows you apply access lists to a chosen interface to filter the Babel routes.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distribute-list &lt;ipv4|ipv6&gt; prefix-list &lt;in|out&gt;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can be used to filter the Babel routes using prefix lists. in and out this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direction in which the prefix lists are applied.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babel distribute-list &lt;ipv4|ipv6&gt; interface &lt;interface&gt; prefix-list &lt;in|out&gt; &lt;name&gt;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allows you apply prefix lists to a chosen interface to filter the Babel routes.</w:t>
      </w:r>
    </w:p>
    <w:p>
      <w:pPr>
        <w:autoSpaceDN w:val="0"/>
        <w:autoSpaceDE w:val="0"/>
        <w:widowControl/>
        <w:spacing w:line="294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Simple Babel configuration using 2 nodes and redistributing connected interfaces.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fd12:3456:dead:beef::1/128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interface eth0 type wired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redistribute ipv4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redistribute ipv6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10.2.2.2/32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fd12:3456:beef:dead::2/128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interface eth0 type wired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redistribute ipv4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babel redistribute ipv6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BFD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BFD is described and extended by the following RFCs: RFC 5880, RFC 5881 and RFC 5883.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age of very fast networks, a second of unreachability may equal millions of lost packets. 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idea behind BFD is to detect very quickly when a peer is down and take action extremely </w:t>
      </w:r>
      <w:r>
        <w:rPr>
          <w:rFonts w:ascii="Carlito" w:hAnsi="Carlito" w:eastAsia="Carlito"/>
          <w:b w:val="0"/>
          <w:i w:val="0"/>
          <w:color w:val="000000"/>
          <w:sz w:val="24"/>
        </w:rPr>
        <w:t>fast.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BFD sends lots of small UDP packets very quickly to ensures that the peer is still alive.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allows avoiding the timers defined in BGP and OSPF protocol to expires.</w:t>
      </w:r>
    </w:p>
    <w:p>
      <w:pPr>
        <w:autoSpaceDN w:val="0"/>
        <w:autoSpaceDE w:val="0"/>
        <w:widowControl/>
        <w:spacing w:line="292" w:lineRule="exact" w:before="2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BFD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18" w:val="left"/>
          <w:tab w:pos="654" w:val="left"/>
          <w:tab w:pos="1088" w:val="left"/>
        </w:tabs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BFD peer IPv4 address or IPv6 address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echo-mode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Enables the echo transmission mode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multihop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Allow this BFD peer to not be directly connected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source [address &lt;address&gt; | interface &lt;interface&gt;] </w:t>
      </w:r>
      <w:r>
        <w:rPr>
          <w:rFonts w:ascii="Carlito" w:hAnsi="Carlito" w:eastAsia="Carlito"/>
          <w:b w:val="0"/>
          <w:i w:val="0"/>
          <w:color w:val="000000"/>
          <w:sz w:val="24"/>
        </w:rPr>
        <w:t>Bind listener to specific interface/address, mandatory for IPv6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interval echo-interval &lt;10-60000&gt;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minimal echo receive transmission interval that this system is capable of handling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interval multiplier &lt;2-255&gt;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transmission interval will be multiplied by this value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interval [receive | transmit] &lt;10-60000&gt;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Interval in milliseconds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bfd peer &lt;address&gt; shutdown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 a BFD peer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BFD in BGP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&lt;neighbor&gt;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BFD on a single BGP neighbor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peer-group &lt;neighbor&gt;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BFD on a BGP peer 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BFD in OSPF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BFD for OSPF on an interface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BFD for OSPFv3 on 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BFD in ISIS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&lt;name&gt; interface &lt;interface&gt;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BFD for ISIS on 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bfd peers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all BFD peers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BFD Peers: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198.51.100.33 vrf default interface eth4.100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ID: 4182341893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ID: 12678929647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Status: up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Uptime: 1 month(s), 16 hour(s), 29 minute(s), 38 second(s)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Diagnostics: ok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diagnostics: ok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Local timers: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Receive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Transmission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Echo transmission interval: 50ms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timers: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88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Receive interval: 300ms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Transmission interval: 300ms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Echo transmission interval: 0ms</w:t>
      </w:r>
    </w:p>
    <w:p>
      <w:pPr>
        <w:autoSpaceDN w:val="0"/>
        <w:tabs>
          <w:tab w:pos="218" w:val="left"/>
          <w:tab w:pos="654" w:val="left"/>
          <w:tab w:pos="1088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198.51.100.55 vrf default interface eth4.101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ID: 4618932327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ID: 3312345688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Status: up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Uptime: 20 hour(s), 16 minute(s), 19 second(s)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Diagnostics: ok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diagnostics: ok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Local timers: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Receive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Transmission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Echo transmission interval: 50ms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timers: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Receive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Transmission interval: 300ms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Echo transmission interval: 0ms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BFD Static Route Monitoring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monitored static route conditions the installation to the RIB on the BFD session running state: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BFD session is up the route is installed to RIB, but when the BFD session is down it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removed from the RIB.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next-hop &lt;address&gt; bfd profile &lt;profile&gt;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 static route for &lt;subnet&gt; using gateway &lt;address&gt; and use the gateway address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BFD peer destination address.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next-hop &lt;address&gt; bfd multi-hop source &lt;address&gt; profile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&lt;profile&gt;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 static route for &lt;subnet&gt; using gateway &lt;address&gt; , use source address to indentify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peer when is multi-hop session and the gateway address as BFD peer destination address.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next-hop &lt;address&gt; bfd profile &lt;profile&gt;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 static route for &lt;subnet&gt; using gateway &lt;address&gt; and use the gateway address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BFD peer destination address.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next-hop &lt;address&gt; bfd multi-hop source &lt;address&gt; profile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&lt;profile&gt;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 static route for &lt;subnet&gt; using gateway &lt;address&gt; , use source address to indentify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peer when is multi-hop session and the gateway address as BFD peer destination address.</w:t>
      </w:r>
    </w:p>
    <w:p>
      <w:pPr>
        <w:autoSpaceDN w:val="0"/>
        <w:autoSpaceDE w:val="0"/>
        <w:widowControl/>
        <w:spacing w:line="292" w:lineRule="exact" w:before="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bfd static routes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Showing BFD monitored static routes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Showing BFD monitored static routes:</w:t>
      </w:r>
    </w:p>
    <w:p>
      <w:pPr>
        <w:autoSpaceDN w:val="0"/>
        <w:autoSpaceDE w:val="0"/>
        <w:widowControl/>
        <w:spacing w:line="240" w:lineRule="exact" w:before="346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Next hops: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382" w:right="3600" w:hanging="218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VRF default IPv4 Unicast: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10.10.13.3/32 peer 192.168.2.3 (status: installed)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172.16.10.3/32 peer 192.168.10.1 (status: uninstalled)</w:t>
      </w:r>
    </w:p>
    <w:p>
      <w:pPr>
        <w:autoSpaceDN w:val="0"/>
        <w:autoSpaceDE w:val="0"/>
        <w:widowControl/>
        <w:spacing w:line="240" w:lineRule="exact" w:before="346" w:after="0"/>
        <w:ind w:left="164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VRF default IPv4 Multicast:</w:t>
      </w:r>
    </w:p>
    <w:p>
      <w:pPr>
        <w:autoSpaceDN w:val="0"/>
        <w:autoSpaceDE w:val="0"/>
        <w:widowControl/>
        <w:spacing w:line="240" w:lineRule="exact" w:before="346" w:after="0"/>
        <w:ind w:left="164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VRF default IPv6 Unicast: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BGP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is one of the Exterior Gateway Protocols and the de facto standard interdomain routing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protocol. The latest BGP version is 4. BGP-4 is described in RFC 1771 and updated by RFC 4271. </w:t>
      </w:r>
      <w:r>
        <w:rPr>
          <w:rFonts w:ascii="Carlito" w:hAnsi="Carlito" w:eastAsia="Carlito"/>
          <w:b w:val="0"/>
          <w:i w:val="0"/>
          <w:color w:val="000000"/>
          <w:sz w:val="24"/>
        </w:rPr>
        <w:t>RFC 2858 adds multiprotocol support to BGP.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makes use of FRR and we would like to thank them for their effort!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Basic Concepts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Autonomous Systems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RFC 1930: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AS is a connected group of one or more IP prefixes run by one or more network operators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has a SINGLE and CLEARLY DEFINED routing policy.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AS has an identifying number associated with it called an ASN. This is a two octet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ranging in value from 1 to 65535. The AS numbers 64512 through 65535 are defined as private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numbers. Private AS numbers must not be advertised on the global Internet. The 2-byte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number range has been exhausted. 4-byte AS numbers are specified in RFC 6793, and provide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pool of 4294967296 AS numbers.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ASN is one of the essential elements of BGP. BGP is a distance vector routing protocol,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AS-Path framework provides distance vector metric and loop detection to BGP.</w:t>
      </w:r>
    </w:p>
    <w:p>
      <w:pPr>
        <w:autoSpaceDN w:val="0"/>
        <w:autoSpaceDE w:val="0"/>
        <w:widowControl/>
        <w:spacing w:line="294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system-as &lt;asn&gt;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local ASN that this router represents. This is a a mandatory option!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Families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Multiprotocol extensions enable BGP to carry routing information for multiple network layer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 BGP supports an Address Family Identifier (AFI) for IPv4 and IPv6.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Selection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 selection process used by FRR’s BGP implementation uses the following decision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criterion, starting at the top of the list and going towards the bottom until one of the factors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used.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Prefer higher local weight routes to lower routes.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preference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Prefer higher local preference routes to lower.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route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Prefer local routes (statics, aggregates, redistributed) to received routes.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path length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Prefer shortest hop-count AS_PATHs.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Origin check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Prefer the lowest origin type route. That is, prefer IGP origin routes to EGP, to Incomplete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MED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routes with a MED were received from the same AS, prefer the route with the lowest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MED.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External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Prefer the route received from an external, eBGP peer over routes received from other types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IGP cost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Prefer the route with the lower IGP cost.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Multi-path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multi-pathing is enabled, then check whether the routes not yet distinguished in preference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may be considered equal. If bgp bestpath as-path multipath-relax is set, all such routes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considered equal, otherwise routes received via iBGP with identical AS_PATHs or routes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received from eBGP neighbours in the same AS are considered equal.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Already-selected external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both routes were received from eBGP peers, then prefer the route which is already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selected. Note that this check is not applied if bgp bestpath compare-routerid is configured.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check can prevent some cases of oscillation.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Router-ID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Prefer the route with the lowest router-ID. If the route has an ORIGINATOR_ID attribute,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through iBGP reflection, then that router ID is used, otherwise the router-ID of the peer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 was received from is used.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12.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Cluster-List length 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 with the shortest cluster-list length is used. The cluster-list reflects the iBGP reflection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route has taken.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13.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 address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Prefer the route received from the peer with the higher transport layer address, as a last-resort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tie-breaker.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Capability Negotiation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adding IPv6 routing information exchange feature to BGP. There were some proposals. 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IETF IDR adopted a proposal called Multiprotocol Extension for BGP. The specification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described in RFC 2283. The protocol does not define new protocols. It defines new attributes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existing BGP. When it is used exchanging IPv6 routing information it is called BGP-4+. When it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 for exchanging multicast routing information it is called MBGP.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bgpd supports Multiprotocol Extension for BGP. So if a remote peer supports the protocol, bgpd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exchange IPv6 and/or multicast routing information.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 BGP did not have the feature to detect a remote peer’s capabilities, e.g. whether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can handle prefix types other than IPv4 unicast routes. This was a big problem using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Multiprotocol Extension for BGP in an operational network. RFC 2842 adopted a feature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Capability Negotiation. bgpd use this Capability Negotiation to detect the remote peer’s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capabilities. If a peer is only configured as an IPv4 unicast neighbor, bgpd does not send these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Capability Negotiation packets (at least not unless other optional BGP features require </w:t>
      </w:r>
      <w:r>
        <w:rPr>
          <w:rFonts w:ascii="Carlito" w:hAnsi="Carlito" w:eastAsia="Carlito"/>
          <w:b w:val="0"/>
          <w:i w:val="0"/>
          <w:color w:val="000000"/>
          <w:sz w:val="24"/>
        </w:rPr>
        <w:t>capability negotiation).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FRR will bring up peering with minimal common capability for the both sides.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example, if the local router has unicast and multicast capabilities and the remote router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 unicast capability the local router will establish the connection with unicast only capability. 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there are no common capabilities, FRR sends Unsupported Capability error and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resets the connection.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BGP Router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of all you must configure BGP router with the ASN. The AS number is an identifier for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autonomous system. The BGP protocol uses the AS number for detecting whether the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 is internal or external. VyOS does not have a special command to start the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process. The BGP process starts when the first neighbor is configured.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system-as &lt;asn&gt;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local autonomous system number that this router represents. This is a mandatory option!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Peers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Defining Peers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remote-as &lt;nasn&gt;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creates a new neighbor whose remote-as is &lt;nasn&gt;. The neighbor address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an IPv4 address or an IPv6 address or an interface to use for the connection. The command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applicable for peer and peer group.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remote-as internal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peer as you would when you specify an ASN, except that if the peers ASN is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than mine as specified under the protocols bgp &lt;asn&gt; command the connection will be denied.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remote-as external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peer as you would when you specify an ASN, except that if the peers ASN is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mine as specified under the protocols bgp &lt;asn&gt; command the connection will be denied.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local-role &lt;role&gt; [strict]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roles are defined in RFC RFC 9234 and provide an easy way to add route leak prevention,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detection and mitigation. The local Role value is negotiated with the new BGP Role capability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has a built-in check of the corresponding value. In case of a mismatch the new OPEN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Roles Mismatch Notification &lt;2, 11&gt; would be sent. The correct Role pairs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Provider - Customer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 - Peer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RS-Server - RS-Client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strict is set the BGP session won’t become established until the BGP neighbor sets local Role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its side. This configuration parameter is defined in RFC RFC 9234 and is used to enforce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corresponding configuration at your counter-parts side.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Routes that are sent from provider, rs-server, or the peer local-role (or if received by customer, </w:t>
      </w:r>
      <w:r>
        <w:rPr>
          <w:rFonts w:ascii="Carlito" w:hAnsi="Carlito" w:eastAsia="Carlito"/>
          <w:b w:val="0"/>
          <w:i w:val="0"/>
          <w:color w:val="000000"/>
          <w:sz w:val="24"/>
        </w:rPr>
        <w:t>rs-client, or the peer local-role) will be marked with a new Only to Customer (OTC) attribute.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Routes with this attribute can only be sent to your neighbor if your local-role is provider or rs-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 Routes with this attribute can be received only if your local-role is customer or rs-client.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case of peer-peer relationship routes can be received only if OTC value is equal to your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 AS number.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these rules with OTC will help to detect and mitigate route leaks and happen automatically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local-role is set.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shutdown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 the peer or peer group. To reenable the peer use the delete form of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command.</w:t>
      </w:r>
    </w:p>
    <w:p>
      <w:pPr>
        <w:autoSpaceDN w:val="0"/>
        <w:autoSpaceDE w:val="0"/>
        <w:widowControl/>
        <w:spacing w:line="294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description of the peer or peer group.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update-source &lt;address|interface&gt;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IPv4 source address to use for the BGP session to this neighbor, may be specified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either an IPv4 address directly or as an interface name.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Capability Negotiation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capability dynamic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would allow the dynamic update of capabilities over an established BGP session.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capability extended-nexthop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 bgp to negotiate the extended-nexthop capability with it’s peer. If you are peering over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IPv6 Link-Local address then this capability is turned on automatically. If you are peering over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IPv6 Global Address then turning on this command will allow BGP to install IPv4 routes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 nexthops if you do not have IPv4 configured on interfaces.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disable-capability-negotiation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Suppress sending Capability Negotiation as OPEN message optional parameter to the peer.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only affects the peer is configured other than IPv4 unicast configuration.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remote peer does not have capability negotiation feature, remote peer will not send any </w:t>
      </w:r>
      <w:r>
        <w:rPr>
          <w:rFonts w:ascii="Carlito" w:hAnsi="Carlito" w:eastAsia="Carlito"/>
          <w:b w:val="0"/>
          <w:i w:val="0"/>
          <w:color w:val="000000"/>
          <w:sz w:val="24"/>
        </w:rPr>
        <w:t>capabilities at all. In that case, bgp configures the peer with configured capabilities.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may prefer locally configured capabilities more than the negotiated capabilities even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though remote peer sends capabilities. If the peer is configured by override-capability,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ignores received capabilities then override negotiated capabilities with configured values.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Additionally you should keep in mind that this feature fundamentally disables the ability to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widely deployed BGP features. BGP unnumbered, hostname support, AS4, Addpath,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Refresh, ORF, Dynamic Capabilities, and graceful restart.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override-capability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 override the result of Capability Negotiation with local configuration.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Ignore remote peer’s capability value.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strict-capability-match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forces strictly compare remote capabilities and local capabilities. If capabilities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different, send Unsupported Capability error then reset connection.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may want to disable sending Capability Negotiation OPEN message optional parameter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peer when remote peer does not implement Capability Negotiation. Please use disable-</w:t>
      </w:r>
      <w:r>
        <w:rPr>
          <w:rFonts w:ascii="Carlito" w:hAnsi="Carlito" w:eastAsia="Carlito"/>
          <w:b w:val="0"/>
          <w:i w:val="0"/>
          <w:color w:val="000000"/>
          <w:sz w:val="24"/>
        </w:rPr>
        <w:t>capability-negotiation command to disable the feature.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Peer Parameters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allowas-in number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accept incoming routes with AS path containing AS number with the same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current system AS. This is used when you want to use the same AS number in your sites, </w:t>
      </w:r>
      <w:r>
        <w:rPr>
          <w:rFonts w:ascii="Carlito" w:hAnsi="Carlito" w:eastAsia="Carlito"/>
          <w:b w:val="0"/>
          <w:i w:val="0"/>
          <w:color w:val="000000"/>
          <w:sz w:val="24"/>
        </w:rPr>
        <w:t>but you can’t connect them directly.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number parameter (1-10) configures the amount of accepted occurences of the system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 in AS path.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command is only allowed for eBGP peers. It is not applicable for peer groups.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as-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override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override AS number of the originating router with the local AS number.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Usually this configuration is used in PEs (Provider Edge) to replace the incoming customer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number so the connected CE ( Customer Edge) can use the same AS number as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customer sites. This allows customers of the provider network to use the same AS number </w:t>
      </w:r>
      <w:r>
        <w:rPr>
          <w:rFonts w:ascii="Carlito" w:hAnsi="Carlito" w:eastAsia="Carlito"/>
          <w:b w:val="0"/>
          <w:i w:val="0"/>
          <w:color w:val="000000"/>
          <w:sz w:val="24"/>
        </w:rPr>
        <w:t>across their sites.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command is only allowed for eBGP peers.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attribute-unchanged &lt;as-path|med|next-hop&gt;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attributes to be left unchanged for advertisements sent to a peer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 group.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maximum-prefix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maximum number of prefixes we can receive from a given peer.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 is exceeded, the BGP session will be destroyed. The number range is 1 to 4294967295.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nexthop-self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forces the BGP speaker to report itself as the next hop for an advertised route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advertised to a neighbor.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remove-private-as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removes the private ASN of routes that are advertised to the configured peer.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removes only private ASNs on routes advertised to EBGP peers.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the AS-Path for the route has only private ASNs, the private ASNs are removed.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AS-Path for the route has a private ASN between public ASNs, it is assumed that this is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design choice, and the private ASN is not removed.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soft-reconfiguration inbound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Changes in BGP policies require the BGP session to be cleared. Clearing has a large negative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impact on network operations. Soft reconfiguration enables you to generate inbound updates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a neighbor, change and activate BGP policies without clearing the BGP session.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route updates received from this neighbor will be stored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unmodified, regardless of the inbound policy. When inbound soft reconfiguration is enabled,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stored updates are processed by the new policy configuration to create new inbound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Storage of route updates uses memory. If you enable soft reconfiguration inbound for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neighbors, the amount of memory used can become significant.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default weight value for the neighbor’s routes. The number range is 1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65535.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advertisement-interval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minimum route advertisement interval for the peer. The interval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is 0 to 600 seconds, with the default advertisement interval being 0.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disable-connected-check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peerings between directly connected eBGP peers using loopback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 without adjusting the default TTL of 1.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disable-send-community &lt;extended|standard&gt;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the community attribute should not be sent in route updates to a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peer. By default community attribute is sent.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ebgp-multihop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sessions to be established with eBGP neighbors when they are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hops away. When the neighbor is not directly connected and this knob is not enabled,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session will not establish. The number of hops range is 1 to 255. This command is mutually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exclusive with ttl-security hops.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local-as &lt;asn&gt; [no-prepend] [replace-as]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an alternate AS for this BGP process when interacting with the specified peer or peer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group. With no modifiers, the specified local-as is prepended to the received AS_PATH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receiving routing updates from the peer, and prepended to the outgoing AS_PATH (after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 local AS) when transmitting local routes to the peer.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no-prepend attribute is specified, then the supplied local-as is not prepended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received AS_PATH.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replace-as attribute is specified, then only the supplied local-as is prepended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AS_PATH when transmitting local-route updates to this peer.</w:t>
      </w:r>
    </w:p>
    <w:p>
      <w:pPr>
        <w:autoSpaceDN w:val="0"/>
        <w:autoSpaceDE w:val="0"/>
        <w:widowControl/>
        <w:spacing w:line="294" w:lineRule="exact" w:before="0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is only allowed for eBGP peers.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passive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Configures the BGP speaker so that it only accepts inbound connections from, but does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initiate outbound connections to the peer or peer group.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password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MD5 password to be used with the tcp socket that is being used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 to the remote peer.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ttl-security hops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enforces Generalized TTL Security Mechanism (GTSM), as specified in RFC 5082.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this command, only neighbors that are specified number of hops away will be allowed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become neighbors. The number of hops range is 1 to 254. This command is mutually exclusive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ebgp-multihop.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Peer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 groups are used to help improve scaling by generating the same update information to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members of a peer group. Note that this means that the routes generated by a member of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 group will be sent back to that originating peer with the originator identifier attribute set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indicated the originating peer. All peers not associated with a specific peer group are treated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belonging to a default peer group, and will share updates.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peer-group &lt;name&gt;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a new peer group. You can specify to the group the same parameters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you can specify for specific neighbors.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apply a parameter to an individual neighbor IP address, you override the action defined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a peer group that includes that IP address.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peer-group &lt;name&gt;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bind specific peer to peer group with a given name.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Advertisement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network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is used for advertising IPv4 or IPv6 networks.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the BGP prefix is advertised even if it’s not present in the routing table.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behaviour differs from the implementation of some vendors.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network-import-check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configuration modifies the behavior of the network statement. If you have this configured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underlying network must exist in the routing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default-originate [route-map &lt;name&gt;]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VyOS does not advertise a default route (0.0.0.0/0) even if it is in routing table. 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you want to announce default routes to the peer, use this command. Using optional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argument route-map you can inject the default route to given neighbor only if the conditions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route map are met.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Aggregation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aggregate-address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an aggregate address. The router will also announce longer-prefixes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inside of the aggregate address.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aggregate-address &lt;prefix&gt; as-set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an aggregate address with a mathematical set of autonomous systems.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summarizes the AS_PATH attributes of all the individual routes.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aggregate-address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summary-only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an aggregate address and provides that longer-prefixes inside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aggregate address are suppressed before sending BGP updates out to peers.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unsuppress-map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applies route-map to selectively unsuppress prefixes suppressed by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summarisation.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Redistribution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redistribute &lt;route source&gt;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to the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process. There are six modes available for route source: connected, kernel, ospf, rip, static, </w:t>
      </w:r>
      <w:r>
        <w:rPr>
          <w:rFonts w:ascii="Carlito" w:hAnsi="Carlito" w:eastAsia="Carlito"/>
          <w:b w:val="0"/>
          <w:i w:val="0"/>
          <w:color w:val="000000"/>
          <w:sz w:val="24"/>
        </w:rPr>
        <w:t>table.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redistribute &lt;route source&gt;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metric &lt;number&gt;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metric (MED) for redistributed routes. The metric range is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4294967295. There are six modes available for route source: connected, kernel, ospf, rip, static, </w:t>
      </w:r>
      <w:r>
        <w:rPr>
          <w:rFonts w:ascii="Carlito" w:hAnsi="Carlito" w:eastAsia="Carlito"/>
          <w:b w:val="0"/>
          <w:i w:val="0"/>
          <w:color w:val="000000"/>
          <w:sz w:val="24"/>
        </w:rPr>
        <w:t>table.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redistribute &lt;route source&gt; route-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use route map to filter redistributed routes. There are six modes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available for route source: connected, kernel, ospf, rip, static, table.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parameters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router-id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router-ID. If router ID is not specified it will use the highest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IP address.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&lt;ipv4-unicast|ipv6-unicast&gt; maximum-paths &lt;ebgp|ibgp&gt;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maximum number of parallel routes that the BGP can support.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order for BGP to use the second path, the following attributes have to match: Weight, 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Preference, AS Path (both AS number and AS path length), Origin code, MED, IGP metric. Also,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next hop address for each path must be different.</w:t>
      </w:r>
    </w:p>
    <w:p>
      <w:pPr>
        <w:autoSpaceDN w:val="0"/>
        <w:autoSpaceDE w:val="0"/>
        <w:widowControl/>
        <w:spacing w:line="292" w:lineRule="exact" w:before="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log-neighbor-changes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enable logging neighbor up/down changes and reset reason.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no-client-to-client-reflection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disables route reflection between route reflector clients. By default, the clients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a route reflector are not required to be fully meshed and the routes from a client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reflected to other clients. However, if the clients are fully meshed, route reflection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required. In this case, use the no-client-to-client-reflection command to disable client-to-client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reflection.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no-fast-external-failover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immediate session reset if peer’s connected link goes down.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listen range &lt;prefix&gt; peer-group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useful if one desires to loosen the requirement for BGP to have strictly defined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neighbors. Specifically what is allowed is for the local router to listen to a range of IPv4 or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 defined by a prefix and to accept BGP open messages. When a TCP connection (and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subsequently a BGP open message) from within this range tries to connect the local router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local router will respond and connect with the parameters that are defined within the peer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group. One must define a peer-group for each range that is listed. If no peer-group is defined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then an error will keep you from committing the configuration.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listen limit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goes hand in hand with the listen range command to limit the amount of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neighbors that are allowed to connect to the local router. The limit range is 1 to 5000.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ebgp-requires-policy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changes the eBGP behavior of FRR. By default FRR enables RFC 8212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functionality which affects how eBGP routes are advertised, namely no routes are advertised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across eBGP sessions without some sort of egress route-map/policy in place. In VyOS however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have this RFC functionality disabled by default so that we can preserve backwards 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compatibility with older versions of VyOS. With this option one can enable RFC 8212 </w:t>
      </w:r>
      <w:r>
        <w:rPr>
          <w:rFonts w:ascii="Carlito" w:hAnsi="Carlito" w:eastAsia="Carlito"/>
          <w:b w:val="0"/>
          <w:i w:val="0"/>
          <w:color w:val="000000"/>
          <w:sz w:val="24"/>
        </w:rPr>
        <w:t>functionality to operate.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Administrative Distance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distance global &lt;external|internal|local&gt;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change distance value of BGP. The arguments are the distance values for external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routes, internal routes and local routes respectively. The distance range is 1 to 255.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distance prefix &lt;subnet&gt;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administrative distance for a particular route. The distance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255.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Routes with a distance of 255 are effectively disabled and not installed into the kernel.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Timers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timers holdtime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hold-time in seconds. The timer range is 4 to 65535. The default value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180 second. If you set value to 0 VyOS will not hold routes.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timers keepalive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keep-alive time in seconds. The timer can range from 4 to 65535.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value is 60 second.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Dampening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 route fails, a routing update is sent to withdraw the route from the network’s routing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tables. When the route is re-enabled, the change in availability is also advertised. A route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continually fails and returns requires a great deal of network traffic to update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about the route’s status.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dampening wich described in RFC 2439 enables you to identify routes that repeatedly fail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return. If route dampening is enabled, an unstable route accumulates penalties each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 fails and returns. If the accumulated penalties exceed a threshold, the route is no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longer advertised. This is route suppression. Routes that have been suppressed are re-entered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into the routing table only when the amount of their penalty falls below a threshold.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penalty of 1000 is assessed each time the route fails. When the penalties reach a predefined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threshold (suppress-value), the router stops advertising the route.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route is assessed a penalty, the penalty is decreased by half each time a predefined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amount of time elapses (half-life-time). When the accumulated penalties fall below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predefined threshold (reuse-value), the route is unsuppressed and added back into the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routing table.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 route is suppressed indefinitely. Maximum-suppress-time defines the maximum time a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be suppressed before it is re-advertised.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dampening half-life &lt;minutes&gt;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amount of time in minutes after which a penalty is reduced by half.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timer range is 10 to 45 minutes.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dampening re-use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accumulated penalty amount at which the route is re-advertised.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penalty range is 1 to 20000.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dampening start-suppress-time &lt;seconds&gt;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accumulated penalty amount at which the route is suppressed.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penalty range is 1 to 20000.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dampening max-suppress-time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maximum time in minutes that a route is suppressed. The timer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 is 1 to 255 minutes.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Selection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always-compare-med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provides to compare the MED on routes, even when they were received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different neighbouring ASes. Setting this option makes the order of preference of routes more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defined, and should eliminate MED induced oscillations.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as-path confed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the length of confederation path sets and sequences should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taken into account during the BGP best path decision process.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as-path multipath-relax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BGP decision process should consider paths of equal AS_PATH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candidates for multipath computation. Without the knob, the entire AS_PATH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for multipath computation.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as-path 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Ignore AS_PATH length when selecting a 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compare-routerid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Ensure that when comparing routes where both are equal on most metrics, including local-pref, </w:t>
      </w:r>
      <w:r>
        <w:rPr>
          <w:rFonts w:ascii="Carlito" w:hAnsi="Carlito" w:eastAsia="Carlito"/>
          <w:b w:val="0"/>
          <w:i w:val="0"/>
          <w:color w:val="000000"/>
          <w:sz w:val="24"/>
        </w:rPr>
        <w:t>AS_PATH length, IGP cost, MED, that the tie is broken based on router-ID.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option is enabled, then the already-selected check, where already selected eBGP routes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preferred, is skipped.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a route has an ORIGINATOR_ID attribute because it has been reflected, that ORIGINATOR_ID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be used. Otherwise, the router-ID of the peer the route was received from will be used.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advantage of this is that the route-selection (at this point) will be more deterministic.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disadvantage is that a few or even one lowest-ID router may attract all traffic to otherwise-equal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paths because of this check. It may increase the possibility of MED or IGP oscillation, unless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other measures were taken to avoid these. The exact behaviour will be sensitive to the iBGP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reflection topology.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med confed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BGP considers the MED when comparing routes originated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different sub-ASs within the confederation to which this BGP speaker belongs. The default state,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where the MED attribute is not considered.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bestpath med missing-as-worst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a route with a MED is always considered to be better than a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without a MED by causing the missing MED attribute to have a value of infinity.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state, where the missing MED attribute is considered to have a value of zero.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default local-pref &lt;local-pref 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default local preference value. The local preference range is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4294967295.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deterministic-med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provides to compare different MED values that advertised by neighbours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same AS for routes selection. When this command is enabled, routes from the same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autonomous system are grouped together, and the best entries of each group are compared.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address-family ipv4-unicast network &lt;prefix&gt; backdoor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the router to prefer route to specified prefix learned via IGP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>backdoor link instead of a route to the same prefix learned via EBGP.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Filtering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control and modify routing information that is exchanged between peers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route-map, filter-list, prefix-list, distribute-list.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For inbound updates the order of preference is: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route-map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filter-list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prefix-list, distribute-list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For outbound updates the order of preference is: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prefix-list, distribute-list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filter-list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route-map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attributes prefix-list and distribute-list are mutually exclusive, and only one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(distribute-list or prefix-list) can be applied to each inbound or outbound direction for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>particular neighbor.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distribute-list &lt;export|import&gt;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applies the access list filters named in &lt;number&gt; to the specified BGP neighbor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restrict the routing information that BGP learns and/or advertises. The arguments export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import specify the direction in which the access list are applied.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prefix-list &lt;export|import&gt;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applies the prfefix list filters named in &lt;name&gt; to the specified BGP neighbor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restrict the routing information that BGP learns and/or advertises. The arguments export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import specify the direction in which the prefix list are applied.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route-map &lt;export|import&gt;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applies the route map named in &lt;name&gt; to the specified BGP neighbor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control and modify routing information that is exchanged between peers. The arguments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import specify the direction in which the route map are applied.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filter-list &lt;export|import&gt;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applies the AS path access list filters named in &lt;name&gt; to the specified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to restrict the routing information that BGP learns and/or advertises. The arguments </w:t>
      </w:r>
      <w:r>
        <w:rPr>
          <w:rFonts w:ascii="Carlito" w:hAnsi="Carlito" w:eastAsia="Carlito"/>
          <w:b w:val="0"/>
          <w:i w:val="0"/>
          <w:color w:val="000000"/>
          <w:sz w:val="24"/>
        </w:rPr>
        <w:t>export and import specify the direction in which the AS path access list are applied.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address-family &lt;ipv4-unicast|ipv6-unicast&gt;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capability orf &lt;receive|send&gt;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the ORF capability (described in RFC 5291) on the local router,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enables ORF capability advertisement to the specified BGP peer. The receive keyword configures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router to advertise ORF receive capabilities. The send keyword configures a router to advertise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ORF send capabilities. To advertise a filter from a sender, you must create an IP prefix list for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BGP peer applied in inbound derection.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&lt;address|interface&gt; solo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prevents from sending back prefixes learned from the neighbor.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BGP Scaling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routers connected inside the same AS through BGP belong to an internal BGP session, 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IBGP. In order to prevent routing table loops, IBGP speaker does not advertise IBGP-learned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routes to other IBGP speaker (Split Horizon mechanism). As such, IBGP requires a full mesh of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peers. For large networks, this quickly becomes unscalable.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There are two ways that help us to mitigate the BGPs full-mesh requirement in a network: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BGP route-reflectors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Using BGP confederation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 Reflector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Introducing route reflectors removes the need for the full-mesh. When you configure a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reflector you have to tell the router whether the other IBGP router is a client or non-client.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 is an IBGP router that the route reflector will “reflect” routes to, the non-client is just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regular IBGP neighbor. Route reflectors mechanism is described in RFC 4456 and updated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RFC 7606.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neighbor &lt;address&gt; address-family &lt;ipv4-unicast|ipv6-unicast&gt; route-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reflector-client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specifies the given neighbor as route reflector client.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cluster-id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cluster ID which identifies a collection of route reflectors and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clients, and is used by route reflectors to avoid looping. By default cluster ID is set to the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 id value, but can be set to an arbitrary 32-bit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Confederation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BGP confederation divides our AS into sub-ASes to reduce the number of required IBGP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peerings. Within a sub-AS we still require full-mesh IBGP but between these sub-ASes we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something that looks like EBGP but behaves like IBGP (called confederation BGP). Confederation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mechanism is described in RFC 5065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confederation identifier &lt;asn&gt;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BGP confederation identifier. &lt;asn&gt; is the number of the autonomous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 that internally includes multiple sub-autonomous systems (a confederation).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bgp parameters confederation peers &lt;nsubasn&gt;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other confederations &lt;nsubasn&gt; as members of autonomous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by confederation identifier &lt;asn&gt;.</w:t>
      </w:r>
    </w:p>
    <w:p>
      <w:pPr>
        <w:autoSpaceDN w:val="0"/>
        <w:autoSpaceDE w:val="0"/>
        <w:widowControl/>
        <w:spacing w:line="294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Mode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all entries in BGP routing table.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BGP table version is 10, local router ID is 10.0.35.3, vrf id 0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62" w:val="left"/>
        </w:tabs>
        <w:autoSpaceDE w:val="0"/>
        <w:widowControl/>
        <w:spacing w:line="28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local pref 100, local AS 65000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Status codes:  s suppressed, d damped, h history, * valid, &gt; best, = multipath,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 internal, r RIB-failure, S Stale, R Removed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Nexthop codes: @NNN nexthop's vrf id, &lt; announce-nh-self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Origin codes:  i - IGP, e - EGP, ? - incomplete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108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         Next Hop            Metric LocPrf Weight Path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*&gt; 198.51.100.0/24  10.0.34.4                0             0 65004 i </w:t>
      </w:r>
      <w:r>
        <w:rPr>
          <w:rFonts w:ascii="Carlito" w:hAnsi="Carlito" w:eastAsia="Carlito"/>
          <w:b w:val="0"/>
          <w:i w:val="0"/>
          <w:color w:val="000000"/>
          <w:sz w:val="24"/>
        </w:rPr>
        <w:t>*&gt; 203.0.113.0/24   10.0.35.5                0             0 65005 i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Displayed  2 routes and 2 total paths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&lt;address|prefix&gt;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information about the particular entry in the BGP routing table.</w:t>
      </w:r>
    </w:p>
    <w:p>
      <w:pPr>
        <w:autoSpaceDN w:val="0"/>
        <w:tabs>
          <w:tab w:pos="56" w:val="left"/>
          <w:tab w:pos="164" w:val="left"/>
          <w:tab w:pos="274" w:val="left"/>
        </w:tabs>
        <w:autoSpaceDE w:val="0"/>
        <w:widowControl/>
        <w:spacing w:line="294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routing table entry for 198.51.100.0/24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Paths: (1 available, best #1, table 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Advertised to non peer-group peers: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10.0.13.1 10.0.23.2 10.0.34.4 10.0.35.5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65004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10.0.34.4 from 10.0.34.4 (10.0.34.4)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Origin IGP, metric 0, valid, external, best (First path received)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Last update: Wed Jan  6 12:18:53 2021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bgp cidr-only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routes with classless interdomain routing (CIDR).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community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routes that belong to specified BGP communities. Valid value is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community number in the range from 1 to 4294967200, or AA:NN (autonomous system-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community number/2-byte number), no-export, local-as, or no-advertise.</w:t>
      </w:r>
    </w:p>
    <w:p>
      <w:pPr>
        <w:autoSpaceDN w:val="0"/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community-list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routes that are permitted by the BGP community list.</w:t>
      </w:r>
    </w:p>
    <w:p>
      <w:pPr>
        <w:autoSpaceDN w:val="0"/>
        <w:autoSpaceDE w:val="0"/>
        <w:widowControl/>
        <w:spacing w:line="294" w:lineRule="exact" w:before="0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bgp dampened-paths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BGP dampened routes.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bgp flap-statistics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information about flapping BGP routes.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bgp filter-list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BGP routes allowed by the specified AS Path access list.</w:t>
      </w:r>
    </w:p>
    <w:p>
      <w:pPr>
        <w:autoSpaceDN w:val="0"/>
        <w:autoSpaceDE w:val="0"/>
        <w:widowControl/>
        <w:spacing w:line="294" w:lineRule="exact" w:before="0" w:after="0"/>
        <w:ind w:left="0" w:right="3456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neighbors &lt;address&gt; advertised-routes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BGP routes advertised to a neighbor.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neighbors &lt;address&gt; received-routes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BGP routes originating from the specified BGP neighbor before inbound </w:t>
      </w:r>
      <w:r>
        <w:rPr>
          <w:rFonts w:ascii="Carlito" w:hAnsi="Carlito" w:eastAsia="Carlito"/>
          <w:b w:val="0"/>
          <w:i w:val="0"/>
          <w:color w:val="000000"/>
          <w:sz w:val="24"/>
        </w:rPr>
        <w:t>policy is applied. To use this command inbound soft reconfiguration must be enabled.</w:t>
      </w:r>
    </w:p>
    <w:p>
      <w:pPr>
        <w:autoSpaceDN w:val="0"/>
        <w:autoSpaceDE w:val="0"/>
        <w:widowControl/>
        <w:spacing w:line="292" w:lineRule="exact" w:before="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neighbors &lt;address&gt; routes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BGP received-routes that are accepted after filtering.</w:t>
      </w:r>
    </w:p>
    <w:p>
      <w:pPr>
        <w:autoSpaceDN w:val="0"/>
        <w:autoSpaceDE w:val="0"/>
        <w:widowControl/>
        <w:spacing w:line="292" w:lineRule="exact" w:before="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neighbors &lt;address&gt; dampened-routes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dampened routes received from BGP neighbor.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regexp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information about BGP routes whose AS path matches the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regular expression.</w:t>
      </w:r>
    </w:p>
    <w:p>
      <w:pPr>
        <w:autoSpaceDN w:val="0"/>
        <w:autoSpaceDE w:val="0"/>
        <w:widowControl/>
        <w:spacing w:line="294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&lt;ip|ipv6&gt; bgp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status of all BGP connections.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 Unicast Summary: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router identifier 10.0.35.3, local AS number 65000 vrf-id 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table version 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RIB entries 5, using 920 bytes of memory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Peers 4, using 82 KiB of memory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       V         AS MsgRcvd MsgSent   TblVer  InQ OutQ  Up/Down State/PfxRcd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10.0.13.1       4      65000     148     159        0    0    0 02:16:01 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10.0.23.2       4      65000     136     143        0    0    0 02:13:21 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10.0.34.4       4      65004     161     163        0    0    0 02:16:01           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10.0.35.5       4      65005     162     166        0    0    0 02:16:01            1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Total number of neighbors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&lt;ip|ipv6&gt; bgp &lt;address&gt; [soft [in|out]]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resets BGP connections to the specified neighbor IP address. With argument soft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initiates a soft reset. If you do not specify the in or out options, both inbound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outbound soft reconfiguration are triggered.</w:t>
      </w:r>
    </w:p>
    <w:p>
      <w:pPr>
        <w:autoSpaceDN w:val="0"/>
        <w:autoSpaceDE w:val="0"/>
        <w:widowControl/>
        <w:spacing w:line="294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ip bgp 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resets all BGP connections of given router.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ip bgp dampening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uses to clear BGP route dampening information and to unsuppress suppressed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routes.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ip bgp external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resets all external BGP peers of given router.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ip bgp peer-group &lt;name&gt; [soft [in|out]]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resets BGP connections to the specified peer group. With argument soft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initiates a soft reset. If you do not specify the in or out options, both inbound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outbound soft reconfiguration are triggered.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peering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simple eBGP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192.168.0.2 ebgp-multihop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192.168.0.2 remote-as '65535'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192.168.0.2 update-source '192.168.0.1'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address-family ipv4-unicast network '172.16.0.0/16'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bgp parameters router-id '192.168.0.1'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192.168.0.1 ebgp-multihop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192.168.0.1 remote-as '65534'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192.168.0.1 update-source '192.168.0.2'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address-family ipv4-unicast network '172.17.0.0/16'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parameters router-id '192.168.0.2'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Don’t forget, the CIDR declared in the network statement MUST exist in your routing 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(dynamic or static), the best way to make sure that is true is creating a static route: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172.16.0.0/16 blackhole distance '254'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172.17.0.0/16 blackhole distance '254'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peering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simple BGP configuration via IPv6.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ebgp-multihop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remote-as '65535'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update-source '2001:db8::1'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address-family ipv6-unicast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address-family ipv6-unicast network '2001:db8:1::/48'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parameters router-id '10.1.1.1'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ebgp-multihop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remote-as '65534'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update-source '2001:db8::2'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address-family ipv6-unicast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address-family ipv6-unicast network '2001:db8:2::/48'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parameters router-id '10.1.1.2'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Don’t forget, the CIDR declared in the network statement MUST exist in your routing 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(dynamic or static), the best way to make sure that is true is creating a static route: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route6 2001:db8:1::/48 blackhole distance '254'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route6 2001:db8:2::/48 blackhole distance '254'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 Filtering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filter can be applied using a route-map: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AS65535-IN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AS65535-IN rule 10 prefix '172.16.0.0/16'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AS65535-OUT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prefix-list AS65535-OUT rule 10 prefix '172.16.0.0/16'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AS65535-IN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AS65535-IN rule 10 prefix '2001:db8:2::/48'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AS65535-OUT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prefix-list6 AS65535-OUT rule 10 prefix '2001:db8:2::/48'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AS65535-IN rule 10 match ip address prefix-list 'AS65535-IN'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AS65535-IN rule 10 match ipv6 address prefix-list 'AS65535-IN'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AS65535-IN rule 20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AS65535-OUT rule 10 match ip address prefix-list 'AS65535-OUT'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AS65535-OUT rule 10 match ipv6 address prefix-list 'AS65535-OUT'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route-map AS65535-OUT rule 20 action 'permit'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address-family ipv4-unicast route-map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'AS65535-OUT'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address-family ipv4-unicast route-map import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'AS65535-IN'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address-family ipv6-unicast route-map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'AS65535-OUT'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2001:db8::2 address-family ipv6-unicast route-map import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'AS65535-IN'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AS65534-IN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AS65534-IN rule 10 prefix '172.17.0.0/16'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AS65534-OUT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AS65534-OUT rule 10 prefix '172.17.0.0/16'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AS65534-IN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AS65534-IN rule 10 prefix '2001:db8:1::/48'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prefix-list6 AS65534-OUT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prefix-list6 AS65534-OUT rule 10 prefix '2001:db8:1::/48'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AS65534-IN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AS65534-IN rule 10 match ip address prefix-list 'AS65534-IN'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AS65534-IN rule 10 match ipv6 address prefix-list 'AS65534-IN'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AS65534-IN rule 20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AS65534-OUT rule 10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AS65534-OUT rule 10 match ip address prefix-list 'AS65534-OUT'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AS65534-OUT rule 10 match ipv6 address prefix-list 'AS65534-OUT'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route-map AS65534-OUT rule 20 action 'permit'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protocols bgp system-as 65535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address-family ipv4-unicast route-map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'AS65534-OUT'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address-family ipv4-unicast route-map import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'AS65534-IN'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address-family ipv6-unicast route-map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'AS65534-OUT'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2001:db8::1 address-family ipv6-unicast route-map import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'AS65534-IN'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We could expand on this and also deny link local and multicast in the rule 20 action deny.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Boot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function may be highly disruptive. It may cause major service interruption, so make sure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 really need it and verify your input carefully.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has several kernel command line options to modify the normal boot process. To add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option, select the desired image in GRUB menu at load time, press e, edit the first line,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press Ctrl-x to boot when ready.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Specify custom config file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Tells the system to use specified file instead of /config/config.boot. If specified file does not exist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is not readable, fall back to default config. No additional verification is performed, so make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sure you specify a valid config file.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vyos-config=/path/to/file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load the factory default config,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vyos-config=/opt/vyatta/etc/config.boot.default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specific boot process steps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These options disable some boot steps. Make sure you understand the boot process well before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using them!</w:t>
      </w:r>
    </w:p>
    <w:p>
      <w:pPr>
        <w:autoSpaceDN w:val="0"/>
        <w:autoSpaceDE w:val="0"/>
        <w:widowControl/>
        <w:spacing w:line="292" w:lineRule="exact" w:before="0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no-vyos-migrate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perform config migration.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no-vyos-firewall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initialize default firewall chains, renders any firewall configuration unusable.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PreviousNext 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Build VyOS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Prerequisites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There are different ways you can build VyOS.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using a Docker container, although not the only way, is the easiest way as 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dependencies are managed for you. However, you can also set up your own build machine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 a Native Build.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Starting with VyOS 1.2 the release model of VyOS has changed. VyOS is now free as in speech,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but not as in beer. This means that while VyOS is still an open source project, the release ISOs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 no longer free and can only be obtained via subscription, or by contributing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community.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source code remains public and an ISO can be built using the process outlined in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chapter.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guide you through the process of building a VyOS ISO using Docker. This process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tested on clean installs of Debian Jessie, Stretch, and Buster.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Docker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Installing Docker and prerequisites: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sudo apt-get update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sudo apt-get install -y apt-transport-https ca-certificates curl gnupg2 software-properties-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curl -fsSL https://download.docker.com/linux/debian/gpg | sudo apt-key add 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sudo add-apt-repository "deb [arch=amd64] https://download.docker.com/linux/debian $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(lsb_release -cs) stable"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sudo apt-get update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sudo apt-get install -y docker-ce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be able to use Docker without sudo, the current non-root user must be added to the docker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 by calling: sudo usermod -aG docker yourusername.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Doing so grants privileges equivalent to the root user! It is recommended to remove the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root user from the docker group after building the VyOS ISO. See also Docker as non-root.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build process needs to be built on a local file system, building on SMB or NFS shares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result in the container failing to build properly! VirtualBox Drive Share is also not an option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block device operations are not implemented and the drive is always mounted as “nodev”</w:t>
      </w:r>
      <w:r>
        <w:rPr>
          <w:rFonts w:ascii="Carlito" w:hAnsi="Carlito" w:eastAsia="Carlito"/>
          <w:b w:val="0"/>
          <w:i w:val="0"/>
          <w:color w:val="000000"/>
          <w:sz w:val="24"/>
        </w:rPr>
        <w:t>Build Container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container can be built by hand or by fetching the pre-built one from DockerHub. Using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pre-built containers from the VyOS DockerHub organisation will ensure that the container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always up-to-date. A rebuild is triggered once the container changes (please note this will take </w:t>
      </w:r>
      <w:r>
        <w:rPr>
          <w:rFonts w:ascii="Carlito" w:hAnsi="Carlito" w:eastAsia="Carlito"/>
          <w:b w:val="0"/>
          <w:i w:val="0"/>
          <w:color w:val="000000"/>
          <w:sz w:val="24"/>
        </w:rPr>
        <w:t>2-3 hours after pushing to the vyos-build repository).</w:t>
      </w:r>
    </w:p>
    <w:p>
      <w:pPr>
        <w:autoSpaceDN w:val="0"/>
        <w:autoSpaceDE w:val="0"/>
        <w:widowControl/>
        <w:spacing w:line="292" w:lineRule="exact" w:before="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Dockerhub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manually download the container from DockerHub, run: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pull vyos/vyos-build:crux     # For VyOS 1.2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pull vyos/vyos-build:equuleus # For VyOS 1.3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pull vyos/vyos-build:sagitta  # For VyOS 1.4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pull vyos/vyos-build:current  # For rolling 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Build from source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container can also be built directly from source: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-b crux --single-branch https://github.com/vyos/vyos-build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1.3 (equuleus)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-b equuleus --single-branch https://github.com/vyos/vyos-build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git clone -b sagitta --single-branch https://github.com/vyos/vyos-build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$ cd vyos-build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build -t vyos/vyos-build:crux docker # For VyOS 1.2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build -t vyos/vyos-build:current docker      # For rolling 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Since VyOS has switched to Debian (11) Bullseye in its current branch, you will require individual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container for current, equuleus and crux builds.</w:t>
      </w:r>
    </w:p>
    <w:p>
      <w:pPr>
        <w:autoSpaceDN w:val="0"/>
        <w:tabs>
          <w:tab w:pos="164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Tips and Tricks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yourself some handy Bash aliases to always launch the latest - per release train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(current or crux) - container. Add the following to your .bash_aliases file: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alias vybld='docker pull vyos/vyos-build:current &amp;&amp; docker run --rm -it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"$(pwd)":/vyos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"$HOME/.gitconfig":/etc/gitconfig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"$HOME/.bash_aliases":/home/vyos_bld/.bash_aliases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"$HOME/.bashrc":/home/vyos_bld/.bashrc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-w /vyos --privileged --sysctl net.ipv6.conf.lo.disable_ipv6=0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-e GOSU_UID=$(id -u) -e GOSU_GID=$(id -g)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vyos/vyos-build:current bash'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alias vybld_crux='docker pull vyos/vyos-build:crux &amp;&amp; docker run --rm -it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"$(pwd)":/vyos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"$HOME/.gitconfig":/etc/gitconfig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"$HOME/.bash_aliases":/home/vyos_bld/.bash_aliases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"$HOME/.bashrc":/home/vyos_bld/.bashrc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-w /vyos --privileged --sysctl net.ipv6.conf.lo.disable_ipv6=0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-e GOSU_UID=$(id -u) -e GOSU_GID=$(id -g)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vyos/vyos-build:crux bash'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you are prepared with two new aliases vybld and vybld_crux to spawn your development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containers in your current working directory.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VyOS packages (namely vyos-1x) come with build-time tests which verify some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internal library calls that they work as expected. Those tests are carried out through the Python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Unittest module. If you want to build the vyos-1x package (which is our main development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package) you need to start your Docker container using the following argument: --sysctl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net.ipv6.conf.lo.disable_ipv6=0, otherwise those tests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Native Build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build VyOS natively you require a properly configured build host with the following Debian </w:t>
      </w:r>
      <w:r>
        <w:rPr>
          <w:rFonts w:ascii="Carlito" w:hAnsi="Carlito" w:eastAsia="Carlito"/>
          <w:b w:val="0"/>
          <w:i w:val="0"/>
          <w:color w:val="000000"/>
          <w:sz w:val="24"/>
        </w:rPr>
        <w:t>versions installed: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Debian Jessie for VyOS 1.2 (crux)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Debian Buster for VyOS 1.3 (equuleus)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Debian Bullseye for VyOS 1.4 (sagitta)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start, clone the repository to your local machine: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git clone -b crux --single-branch https://github.com/vyos/vyos-build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# For VyOS 1.3 (equuleus)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$ git clone -b equuleus --single-branch https://github.com/vyos/vyos-build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-b sagitta --single-branch https://github.com/vyos/vyos-build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packages required, you can refer to the docker/Dockerfile file in the repository.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./build-vyos-image script will also warn you if any dependencies are missing.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 have the required dependencies installed, you may proceed with the steps described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Build ISO.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Build ISO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as you are aware of the prerequisites we can continue and build our own ISO from source.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this we have to fetch the latest source code from GitHub. Please note as this will differ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both current and crux.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git clone -b crux --single-branch https://github.com/vyos/vyos-build</w:t>
      </w:r>
    </w:p>
    <w:p>
      <w:pPr>
        <w:autoSpaceDN w:val="0"/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1.3 (equuleus)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git clone -b equuleus --single-branch https://github.com/vyos/vyos-build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-b sagitta --single-branch https://github.com/vyos/vyos-build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a fresh build of the VyOS ISO can begin. Change directory to the vyos-build directory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cd vyos-build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docker run --rm -it --privileged -v $(pwd):/vyos -w /vyos vyos/vyos-build:crux bash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1.3 (equuleus)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docker run --rm -it --privileged -v $(pwd):/vyos -w /vyos vyos/vyos-build:equuleus bash</w:t>
      </w:r>
    </w:p>
    <w:p>
      <w:pPr>
        <w:autoSpaceDN w:val="0"/>
        <w:autoSpaceDE w:val="0"/>
        <w:widowControl/>
        <w:spacing w:line="294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docker run --rm -it --privileged -v $(pwd):/vyos -w /vyos vyos/vyos-build:sagitta bash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MacOS (crux, equuleus, 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https://github.com/vyos/vyos-utils-misc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cd build-tools/macos-build</w:t>
      </w:r>
    </w:p>
    <w:p>
      <w:pPr>
        <w:autoSpaceDN w:val="0"/>
        <w:autoSpaceDE w:val="0"/>
        <w:widowControl/>
        <w:spacing w:line="294" w:lineRule="exact" w:before="29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os=jessie64 branch=crux make build</w:t>
      </w:r>
    </w:p>
    <w:p>
      <w:pPr>
        <w:autoSpaceDN w:val="0"/>
        <w:autoSpaceDE w:val="0"/>
        <w:widowControl/>
        <w:spacing w:line="292" w:lineRule="exact" w:before="294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1.3 (equuleus)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os=buster64 branch=equuleus make build</w:t>
      </w:r>
    </w:p>
    <w:p>
      <w:pPr>
        <w:autoSpaceDN w:val="0"/>
        <w:autoSpaceDE w:val="0"/>
        <w:widowControl/>
        <w:spacing w:line="294" w:lineRule="exact" w:before="292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os=buster64 branch=sagitta make build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Start the build: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1.2 (crux) and VyOS 1.3 (equuleus)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vyos_bld@8153428c7e1f:/vyos$ ./configure --architecture amd64 --build-by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"j.randomhacker@vyos.io"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vyos_bld@8153428c7e1f:/vyos$ sudo make iso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1.4 (sagitta)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vyos_bld@8153428c7e1f:/vyos$ sudo make clean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vyos_bld@8153428c7e1f:/vyos$ sudo ./build-vyos-image iso --architecture amd64 --build-by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"j.randomhacker@vyos.io"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the build is successful, the resulting iso can be found inside the build directory as live-</w:t>
      </w:r>
      <w:r>
        <w:rPr>
          <w:rFonts w:ascii="Carlito" w:hAnsi="Carlito" w:eastAsia="Carlito"/>
          <w:b w:val="0"/>
          <w:i w:val="0"/>
          <w:color w:val="000000"/>
          <w:sz w:val="24"/>
        </w:rPr>
        <w:t>image-[architecture].hybrid.iso.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Good luck!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VyOS on Windows WSL2 with Docker integrated into WSL2 will work like a charm. No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 are known so far!</w:t>
      </w:r>
    </w:p>
    <w:p>
      <w:pPr>
        <w:autoSpaceDN w:val="0"/>
        <w:tabs>
          <w:tab w:pos="56" w:val="left"/>
          <w:tab w:pos="274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Customize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ISO can be customized with the following list of configure options. The full and current list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can be generated with ./build-vyos-image --help: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vyos_bld@8153428c7e1f:/vyos$ sudo ./build-vyos-image --help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I: Checking if packages required for VyOS image build are installed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usage: build-vyos-image [-h] [--architecture ARCHITECTURE]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[--build-by BUILD_BY] [--debian-mirror DEBIAN_MIRROR]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[--debian-security-mirror DEBIAN_SECURITY_MIRROR]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[--pbuilder-debian-mirror PBUILDER_DEBIAN_MIRROR]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[--vyos-mirror VYOS_MIRROR] [--build-type BUILD_TYPE]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[--version VERSION] [--build-comment BUILD_COMMENT] [--debug] [--dry-run]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[--custom-apt-entry CUSTOM_APT_ENTRY] [--custom-apt-key CUSTOM_APT_KEY]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[--custom-package CUSTOM_PACKAGE]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[build_flavor]</w:t>
      </w:r>
    </w:p>
    <w:p>
      <w:pPr>
        <w:autoSpaceDN w:val="0"/>
        <w:autoSpaceDE w:val="0"/>
        <w:widowControl/>
        <w:spacing w:line="292" w:lineRule="exact" w:before="294" w:after="0"/>
        <w:ind w:left="56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positional arguments: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build_flavor          Build flavor</w:t>
      </w:r>
    </w:p>
    <w:p>
      <w:pPr>
        <w:autoSpaceDN w:val="0"/>
        <w:tabs>
          <w:tab w:pos="1358" w:val="left"/>
        </w:tabs>
        <w:autoSpaceDE w:val="0"/>
        <w:widowControl/>
        <w:spacing w:line="294" w:lineRule="exact" w:before="294" w:after="0"/>
        <w:ind w:left="56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optional arguments: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-h, --help            show this help message and exit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--architecture ARCHITECTURE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Image target architecture (amd64 or arm64)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--build-by BUILD_BY   Builder identifier (e.g. jrandomhacker@example.net)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--debian-mirror DEBIAN_MIRROR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Debian repository mirror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--debian-security-mirror DEBIAN_SECURITY_MIRROR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Debian security updates mirror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--pbuilder-debian-mirror PBUILDER_DEBIAN_MIRROR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Debian repository mirror for pbuilder env bootstrap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358" w:val="left"/>
        </w:tabs>
        <w:autoSpaceDE w:val="0"/>
        <w:widowControl/>
        <w:spacing w:line="29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--vyos-mirror VYOS_MIRROR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 package mirror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--build-type BUILD_TYPE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Build type, release or development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--version VERSION     Version number (release builds only)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--build-comment BUILD_COMMENT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Optional build comment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--debug               Enable debug output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--dry-run             Check build configuration and exit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--custom-apt-entry CUSTOM_APT_ENTRY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Custom APT entry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--custom-apt-key CUSTOM_APT_KEY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Custom APT key file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--custom-package CUSTOM_PACKAGE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Custom package to install from repositories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ISO Build Issues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are (rare) situations where building an ISO image is not possible at all due to a broken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package feed in the background. APT is not very good at reporting the root cause of the issue. 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Your ISO build will likely fail with a more or less similar looking error message: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packages have unmet dependencies: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vyos-1x : Depends: accel-ppp but it is not installable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E: Unable to correct problems, you have held broken packages.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P: Begin unmounting filesystems...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P: Saving caches...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Reading package lists...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Building dependency tree...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Reading state information...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 frr-pythontools 7.5-20210215-00-g8a5d3b7cd-0 [38.9 kB]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 accel-ppp 1.12.0-95-g59f8e1b [475 kB]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 frr 7.5-20210215-00-g8a5d3b7cd-0 [2671 kB]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 frr-snmp 7.5-20210215-00-g8a5d3b7cd-0 [55.1 kB]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 frr-rpki-rtrlib 7.5-20210215-00-g8a5d3b7cd-0 [37.3 kB]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make: *** [Makefile:30: iso] Error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(10:13) vyos_bld ece068908a5b:/vyos [current] 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debug the build process and gain additional information of what could be the root cause,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need to use chroot to change into the build directry. This is explained in the following step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step procedure: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vyos_bld ece068908a5b:/vyos [current] # sudo chroot build/chroot /bin/bash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now need to mount some required, volatile filesystems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(live)root@ece068908a5b:/# mount -t proc none /proc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(live)root@ece068908a5b:/# mount -t sysfs none /sys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(live)root@ece068908a5b:/# mount -t devtmpfs none /dev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now are free to run any command we would like to use for debugging, e.g. re-installing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failed package after updating the repository.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(live)root@ece068908a5b:/# apt-get update; apt-get install vyos-1x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Get:1 file:/root/packages ./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Ign:1 file:/root/packages ./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Get:2 file:/root/packages ./ Release [1235 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Get:2 file:/root/packages ./ Release [1235 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Get:3 file:/root/packages ./ Release.gpg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Ign:3 file:/root/packages ./ Release.gpg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Hit:4 http://repo.powerdns.com/debian buster-rec-43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Hit:5 http://repo.saltstack.com/py3/debian/10/amd64/archive/3002.2 buster InRelease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Hit:6 http://deb.debian.org/debian bullseye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Hit:7 http://deb.debian.org/debian buster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Hit:8 http://deb.debian.org/debian-security buster/updates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Hit:9 http://deb.debian.org/debian buster-updates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Hit:10 http://deb.debian.org/debian buster-backports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Hit:11 http://dev.packages.vyos.net/repositories/current current InRelease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Reading package lists... 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N: Download is performed unsandboxed as root as file '/root/packages/./InRelease' couldn't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accessed by user '_apt'. - pkgAcquire::Run (13: Permission denied)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Reading package lists... 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dependency tree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Reading state information... 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packages could not be installed. This may mean that you have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requested an impossible situation or if you are using the unstable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distribution that some required packages have not yet been created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or been moved out of Incoming.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following information may help to resolve the situation:</w:t>
      </w:r>
    </w:p>
    <w:p>
      <w:pPr>
        <w:autoSpaceDN w:val="0"/>
        <w:autoSpaceDE w:val="0"/>
        <w:widowControl/>
        <w:spacing w:line="294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following packages have unmet dependencies: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vyos-1x : Depends: accel-ppp but it is not installable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E: Unable to correct problems, you have held broken packages.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it’s time to fix the package mirror and rerun the last step until the package installation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succeeds again!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Linux Kernel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Linux kernel used by VyOS is heavily tied to the ISO build process. The file data/defaults.json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hosts a JSON definition of the kernel version used kernel_version and the kernel_flavor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kernel which represents the kernel’s LOCAL_VERSION. Both together form the kernel version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variable in the system: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uname -r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6.1.52-amd64-vyos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Accel-PPP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Intel NIC drivers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 QAT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of those modules holds a dependency on the kernel version and if you are lucky enough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 an ISO build error which sounds like: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I: Create initramfs if it does not exist.</w:t>
      </w:r>
    </w:p>
    <w:p>
      <w:pPr>
        <w:autoSpaceDN w:val="0"/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Extra argument '6.1.52-amd64-vyos'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Usage: update-initramfs {-c|-d|-u} [-k version] [-v] [-b directory] </w:t>
      </w:r>
      <w:r>
        <w:rPr>
          <w:rFonts w:ascii="Carlito" w:hAnsi="Carlito" w:eastAsia="Carlito"/>
          <w:b w:val="0"/>
          <w:i w:val="0"/>
          <w:color w:val="000000"/>
          <w:sz w:val="24"/>
        </w:rPr>
        <w:t>Options: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-k version     Specify kernel version or 'all'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-c             Create a new initramfs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-u             Update an existing initramfs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-d             Remove an existing initramfs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-b directory   Set alternate boot directory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-v             Be verbose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See update-initramfs(8) for further details.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E: config/hooks/live/17-gen_initramfs.chroot failed (exit non-zero). You should check for errors.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most obvious reasons could be: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vyos-build repo is outdated, please git pull to update to the latest release kernel version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us.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have your own custom kernel *.deb packages in the packages folder but neglected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create all required out-of tree modules like Accel-PPP, Intel QAT or Intel NIC drivers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Building The Kernel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kernel build is quite easy, most of the required steps can be found in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vyos-build/packages/linux-kernel/Jenkinsfile but we will walk you through it.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Clone the kernel source to vyos-build/packages/linux-kernel/: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cd vyos-build/packages/linux-kernel/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https://git.kernel.org/pub/scm/linux/kernel/git/stable/linux.git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out the required kernel version - see vyos-build/data/defaults.json file (example uses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kernel 4.19.146):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cd vyos-build/packages/linux-kernel/linux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checkout v4.19.146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Checking out files: 100% (61536/61536), done.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Note: checking out 'v4.19.146'.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are in 'detached HEAD' state. You can look around, make experimental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changes and commit them, and you can discard any commits you make in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state without impacting any branches by performing another checkout.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want to create a new branch to retain commits you create, you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so (now or later) by using -b with the checkout command again. Example:</w:t>
      </w:r>
    </w:p>
    <w:p>
      <w:pPr>
        <w:autoSpaceDN w:val="0"/>
        <w:autoSpaceDE w:val="0"/>
        <w:widowControl/>
        <w:spacing w:line="240" w:lineRule="exact" w:before="346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git checkout -b &lt;new-branch-name&gt;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HEAD is now at 015e94d0e37b Linux 4.19.146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we can use the helper script build-kernel.sh which does all the necessary voodoo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applying required patches from the vyos-build/packages/linux-kernel/patches folder, copying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our kernel configuration x86_64_vyos_defconfig to the right location, and finally building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Debian packages.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the kernel will take some time depending on the speed and quantity of your CPU/cores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disk speed. Expect 20 minutes (or even longer) on lower end hardware.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(18:59) vyos_bld 412374ca36b8:/vyos/vyos-build/packages/linux-kernel [current] # ./build-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kernel.sh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Copy Kernel config (x86_64_vyos_defconfig) to Kernel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Apply Kernel patch: /vyos/vyos-build/packages/linux-kernel/patches/kernel/0001-VyOS-Add-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linkstate-IP-device-attribute.patch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Documentation/networking/ip-sysctl.txt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include/linux/inetdevice.h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include/linux/ipv6.h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include/uapi/linux/ip.h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include/uapi/linux/ipv6.h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net/ipv4/devinet.c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Hunk #1 succeeded at 2319 (offset 1 line).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net/ipv6/addrconf.c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net/ipv6/route.c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Apply Kernel patch: /vyos/vyos-build/packages/linux-kernel/patches/kernel/0002-VyOS-add-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inotify-support-for-stackable-filesystems-o.patch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fs/notify/inotify/Kconfig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fs/notify/inotify/inotify_user.c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fs/overlayfs/super.c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Hunk #2 succeeded at 1713 (offset 9 lines).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Hunk #3 succeeded at 1739 (offset 9 lines).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Hunk #4 succeeded at 1762 (offset 9 lines).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include/linux/inotify.h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Apply Kernel patch: /vyos/vyos-build/packages/linux-kernel/patches/kernel/0003-RFC-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builddeb-add-linux-tools-package-with-perf.patch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patching file scripts/package/builddeb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make x86_64_vyos_defconfig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HOSTCC  scripts/basic/fixdep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HOSTCC  scripts/kconfig/conf.o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YACC    scripts/kconfig/zconf.tab.c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LEX     scripts/kconfig/zconf.lex.c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HOSTCC  scripts/kconfig/zconf.tab.o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HOSTLD  scripts/kconfig/conf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configuration written to .config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Generate environment file containing Kernel variable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Build Debian Kernel package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UPD     include/config/kernel.release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/bin/sh ./scripts/package/mkdebian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dpkg-buildpackage -r"fakeroot -u" -a$(cat debian/arch) -b -nc -uc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source package linux-4.19.146-amd64-vyos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source version 4.19.146-1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source distribution buster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source changed by vyos_bld &lt;christian@poessinger.com&gt;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host architecture amd64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dpkg-buildpackage: warning: debian/rules is not executable; fixing that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dpkg-source --before-build 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debian/rules build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make KERNELRELEASE=4.19.146-amd64-vyos ARCH=x86         KBUILD_BUILD_VERSION=1 </w:t>
      </w:r>
      <w:r>
        <w:rPr>
          <w:rFonts w:ascii="Carlito" w:hAnsi="Carlito" w:eastAsia="Carlito"/>
          <w:b w:val="0"/>
          <w:i w:val="0"/>
          <w:color w:val="000000"/>
          <w:sz w:val="24"/>
        </w:rPr>
        <w:t>KBUILD_SRC=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SYSTBL  arch/x86/include/generated/asm/syscalls_32.h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...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binaries to analyze should already be installed in their package's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package could avoid a useless dependency if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/vyos/vyos-build/packages/linux-kernel/linux/debian/toolstmp/usr/bin/trace /vyos/vyos-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build/packages/linux-kernel/linux/debian/toolstmp/usr/bin/perf were not linked against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libcrypto.so.1.1 (they use none of the library's symbols)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dpkg-shlibdeps: warning: package could avoid a useless dependency if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/vyos/vyos-build/packages/linux-kernel/linux/debian/toolstmp/usr/bin/trace /vyos/vyos-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build/packages/linux-kernel/linux/debian/toolstmp/usr/bin/perf were not linked against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libcrypt.so.1 (they use none of the library's symbols)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dpkg-deb: building package 'linux-tools-4.19.146-amd64-vyos' in '../linux-tools-4.19.146-amd64-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vyos_4.19.146-1_amd64.deb'.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dpkg-genbuildinfo --build=binary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dpkg-genchanges --build=binary &gt;../linux-4.19.146-amd64-vyos_4.19.146-1_amd64.changes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dpkg-genchanges: warning: package linux-image-4.19.146-amd64-vyos-dbg in control file but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in files list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dpkg-genchanges: info: binary-only upload (no source code included)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dpkg-source --after-build 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dpkg-buildpackage: info: binary-only upload (no source included)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end you will be presented with the kernel binary packages which you can then use in your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custom ISO build process, by placing all the *.deb files in the vyos-build/packages folder where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they will be used automatically when building VyOS as documented above.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Firmware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upgrade your kernel or include new drivers you may need new firmware. Build a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vyos-linux-firmware package with the included helper scripts.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cd vyos-build/packages/linux-kernel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https://git.kernel.org/pub/scm/linux/kernel/git/firmware/linux-firmware.git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./build-linux-firmware.sh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cp vyos-linux-firmware_*.deb ../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tries to automatically detect which blobs are needed based on which drivers were built. If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fails to find the correct files you can add them manually to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vyos-build/packages/linux-kernel/build-linux-firmware.sh: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ADD_FW_FILES="iwlwifi* ath11k/QCA6390/*/*.bin"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Building Out-Of-Tree Modules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the kernel is one part, but now you also need to build the required out-of-tree modules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everything is lined up and the ABIs match. To do so, you can again take a look at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vyos-build/packages/linux-kernel/Jenkinsfile to see all of the required modules and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selected versions. We will show you how to build all the current required modules.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Accel-PPP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clone the source code and check out the appropriate version by running: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cd vyos-build/packages/linux-kernel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https://github.com/accel-ppp/accel-ppp.git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again make use of a helper script and some patches to make the build work. Just run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following 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./build-accel-ppp.sh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Build Accel-PPP Debian package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CMake Deprecation Warning at CMakeLists.txt:3 (cmake_policy):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The OLD behavior for policy CMP0003 will be removed from a future version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of CMake.</w:t>
      </w:r>
    </w:p>
    <w:p>
      <w:pPr>
        <w:autoSpaceDN w:val="0"/>
        <w:autoSpaceDE w:val="0"/>
        <w:widowControl/>
        <w:spacing w:line="292" w:lineRule="exact" w:before="294" w:after="0"/>
        <w:ind w:left="56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The cmake-policies(7) manual explains that the OLD behaviors of all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policies are deprecated and that a policy should be set to OLD only under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6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specific short-term circumstances.  Projects should be ported to the NEW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behavior and not rely on setting a policy to OLD.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 The C compiler identification is GNU 8.3.0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...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Create package using DEB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Install projects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- Run preinstall target for: accel-ppp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- Install project: accel-ppp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Create package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CPack: - package: /vyos/vyos-build/packages/linux-kernel/accel-ppp/build/accel-ppp.deb </w:t>
      </w:r>
      <w:r>
        <w:rPr>
          <w:rFonts w:ascii="Carlito" w:hAnsi="Carlito" w:eastAsia="Carlito"/>
          <w:b w:val="0"/>
          <w:i w:val="0"/>
          <w:color w:val="000000"/>
          <w:sz w:val="24"/>
        </w:rPr>
        <w:t>generated.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After compiling the packages you will find yourself the newly generated *.deb binaries in vyos-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build/packages/linux-kernel from which you can copy them to the vyos-build/packages folder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inclusion during the ISO build.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Intel NIC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Intel NIC drivers do not come from a Git repository, instead we just fetch the tarballs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our mirror and compile them.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Simply use our wrapper script to build all of the driver modules.</w:t>
      </w:r>
    </w:p>
    <w:p>
      <w:pPr>
        <w:autoSpaceDN w:val="0"/>
        <w:tabs>
          <w:tab w:pos="56" w:val="left"/>
          <w:tab w:pos="1738" w:val="left"/>
        </w:tabs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./build-intel-drivers.sh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% Total    % Received % Xferd  Average Speed   Time    Time     Time  Current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Dload  Upload   Total   Spent    Left  Speed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100  490k  100  490k    0     0   648k      0 --:--:-- --:--:-- --:--:--  648k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I: Compile Kernel module for Intel ixgbe driver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...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Building Debian package vyos-intel-iavf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Doing `require 'backports'` is deprecated and will not load any backport in the next major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release.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Require just the needed backports instead, or 'backports/latest'.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Debian packaging tools generally labels all files in /etc as config files, as mandated by policy, so </w:t>
      </w:r>
      <w:r>
        <w:rPr>
          <w:rFonts w:ascii="Carlito" w:hAnsi="Carlito" w:eastAsia="Carlito"/>
          <w:b w:val="0"/>
          <w:i w:val="0"/>
          <w:color w:val="000000"/>
          <w:sz w:val="24"/>
        </w:rPr>
        <w:t>fpm defaults to this behavior for deb packages. You can disable this default behavior with --deb-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no-default-config-files flag {:level=&gt;:warn}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Created package {:path=&gt;"vyos-intel-iavf_4.0.1-0_amd64.deb"}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Cleanup iavf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After compiling the packages you will find yourself the newly generated *.deb binaries in vyos-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build/packages/linux-kernel from which you can copy them to the vyos-build/packages folder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inclusion during the ISO build.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Intel QAT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Intel QAT (Quick Assist Technology) drivers do not come from a Git repository, instead we </w:t>
      </w:r>
      <w:r>
        <w:rPr>
          <w:rFonts w:ascii="Carlito" w:hAnsi="Carlito" w:eastAsia="Carlito"/>
          <w:b w:val="0"/>
          <w:i w:val="0"/>
          <w:color w:val="000000"/>
          <w:sz w:val="24"/>
        </w:rPr>
        <w:t>just fetch the tarballs from 01.org, Intel’s open-source website.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Simply use our wrapper script to build all of the driver modules.</w:t>
      </w:r>
    </w:p>
    <w:p>
      <w:pPr>
        <w:autoSpaceDN w:val="0"/>
        <w:tabs>
          <w:tab w:pos="56" w:val="left"/>
          <w:tab w:pos="1738" w:val="left"/>
        </w:tabs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$ ./build-intel-qat.sh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% Total    % Received % Xferd  Average Speed   Time    Time     Time  Current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Dload  Upload   Total   Spent    Left  Speed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100 5065k  100 5065k    0     0  1157k      0  0:00:04  0:00:04 --:--:-- 1157k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Compile Kernel module for Intel qat driver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checking for a BSD-compatible install... /usr/bin/install -c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checking whether build environment is sane... yes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checking for a thread-safe mkdir -p... /bin/mkdir -p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checking for gawk... gawk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checking whether make sets $(MAKE)... yes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...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Building Debian package vyos-intel-qat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Doing `require 'backports'` is deprecated and will not load any backport in the next major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release.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Require just the needed backports instead, or 'backports/latest'.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Debian packaging tools generally labels all files in /etc as config files, as mandated by policy, so </w:t>
      </w:r>
      <w:r>
        <w:rPr>
          <w:rFonts w:ascii="Carlito" w:hAnsi="Carlito" w:eastAsia="Carlito"/>
          <w:b w:val="0"/>
          <w:i w:val="0"/>
          <w:color w:val="000000"/>
          <w:sz w:val="24"/>
        </w:rPr>
        <w:t>fpm defaults to this behavior for deb packages. You can disable this default behavior with --deb-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no-default-config-files flag {:level=&gt;:warn}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Created package {:path=&gt;"vyos-intel-qat_1.7.l.4.9.0-00008-0_amd64.deb"}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I: Cleanup qat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After compiling the packages you will find yourself the newly generated *.deb binaries in vyos-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build/packages/linux-kernel from which you can copy them to the vyos-build/packages folder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inclusion during the ISO build.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Packages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brave enough to build yourself an ISO image containing any modified package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our GitHub organisation - this is the place to be.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 “modified” package may refer to an altered version of e.g. vyos-1x package that you would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like to test before filing a pull request on GitHub.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Building an ISO with any customized package is in no way different than building a regular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(customized or not) ISO image. Simply place your modified *.deb package inside the packages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folder within vyos-build. The build process will then pickup your custom package and integrate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it into your ISO.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Troubleshooting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Debian APT is not very verbose when it comes to errors. If your ISO build breaks for whatever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reason and you suspect it’s a problem with APT dependencies or installation you can add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small patch which increases the APT verbosity during ISO build.</w:t>
      </w:r>
    </w:p>
    <w:p>
      <w:pPr>
        <w:autoSpaceDN w:val="0"/>
        <w:autoSpaceDE w:val="0"/>
        <w:widowControl/>
        <w:spacing w:line="292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 --git i/scripts/live-build-config w/scripts/live-build-config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index 1b3b454..3696e4e 100755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--- i/scripts/live-build-config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+++ w/scripts/live-build-config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@@ -57,7 +57,8 @@ lb config noauto \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36" w:val="left"/>
        </w:tabs>
        <w:autoSpaceDE w:val="0"/>
        <w:widowControl/>
        <w:spacing w:line="290" w:lineRule="exact" w:before="0" w:after="0"/>
        <w:ind w:left="2" w:right="288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--firmware-binary false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--updates true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--security true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        --apt-options "--yes -oAcquire::Check-Valid-Until=false" \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       --apt-options "--yes -oAcquire::Check-Valid-Until=false -oDebug::BuildDeps=true 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oDebug::pkgDepCache::AutoInstall=true \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                            -oDebug::pkgDepCache::Marker=true -oDebug::pkgProblemResolver=true -</w:t>
      </w:r>
      <w:r>
        <w:rPr>
          <w:rFonts w:ascii="Carlito" w:hAnsi="Carlito" w:eastAsia="Carlito"/>
          <w:b w:val="0"/>
          <w:i w:val="0"/>
          <w:color w:val="000000"/>
          <w:sz w:val="24"/>
        </w:rPr>
        <w:t>oDebug::Acquire::gpgv=true"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--apt-indices false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"${@}"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"""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Virtualization Platforms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QEMU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the following command after building the ISO image.</w:t>
      </w:r>
    </w:p>
    <w:p>
      <w:pPr>
        <w:autoSpaceDN w:val="0"/>
        <w:autoSpaceDE w:val="0"/>
        <w:widowControl/>
        <w:spacing w:line="294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make qemu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VMware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the following command after building the QEMU image.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make vmware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Packages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itself comes with a bunch of packages that are specific to our system and thus cannot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found in any Debian mirror. Those packages can be found at the VyOS GitHub project in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format can easily be compiled into a custom Debian (*.deb) package.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easiest way to compile your package is with the above mentioned Docker container,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includes all required dependencies for all VyOS related packages.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Assume we want to build the vyos-1x package on our own and modify it to our needs. We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 to clone the repository from GitHub.</w:t>
      </w:r>
    </w:p>
    <w:p>
      <w:pPr>
        <w:autoSpaceDN w:val="0"/>
        <w:autoSpaceDE w:val="0"/>
        <w:widowControl/>
        <w:spacing w:line="294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git clone https://github.com/vyos/vyos-1x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Build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Launch Docker container and build package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For VyOS 1.3 (equuleus, current)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docker run --rm -it --privileged -v $(pwd):/vyos -w /vyos vyos/vyos-build:current bash</w:t>
      </w:r>
    </w:p>
    <w:p>
      <w:pPr>
        <w:autoSpaceDN w:val="0"/>
        <w:autoSpaceDE w:val="0"/>
        <w:widowControl/>
        <w:spacing w:line="292" w:lineRule="exact" w:before="294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Change to source directory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cd vyos-1x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Build DEB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dpkg-buildpackage -uc -us -tc -b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a minute or two you will find the generated DEB packages next to the vyos-1x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directory: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 ls -al ../vyos-1x*.deb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-rw-r--r-- 1 vyos_bld vyos_bld 567420 Aug  3 12:01 ../vyos-1x_1.3dev0-1847-gb6dcb0a8_all.deb</w:t>
      </w:r>
      <w:r>
        <w:rPr>
          <w:rFonts w:ascii="Carlito" w:hAnsi="Carlito" w:eastAsia="Carlito"/>
          <w:b w:val="0"/>
          <w:i w:val="0"/>
          <w:color w:val="000000"/>
          <w:sz w:val="24"/>
        </w:rPr>
        <w:t>-rw-r--r-- 1 vyos_bld vyos_bld   3808 Aug  3 12:01 ../vyos-1x-vmware_1.3dev0-1847-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gb6dcb0a8_amd64.deb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Install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take your newly created package on a test drive you can simply SCP it to a running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instance and install the new *.deb package over the current running one.</w:t>
      </w:r>
    </w:p>
    <w:p>
      <w:pPr>
        <w:autoSpaceDN w:val="0"/>
        <w:autoSpaceDE w:val="0"/>
        <w:widowControl/>
        <w:spacing w:line="292" w:lineRule="exact" w:before="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Just install using the following commands: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dpkg --install /tmp/vyos-1x_1.3dev0-1847-gb6dcb0a8_all.deb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(Reading database ... 58209 files and directories currently installed.)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Preparing to unpack .../vyos-1x_1.3dev0-1847-gb6dcb0a8_all.deb 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Unpacking vyos-1x (1.3dev0-1847-gb6dcb0a8) over (1.3dev0-1847-gb6dcb0a8) 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Setting up vyos-1x (1.3dev0-1847-gb6dcb0a8) 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Processing triggers for rsyslog (8.1901.0-1) ...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also place the generated *.deb into your ISO build environment to include it in a custom </w:t>
      </w:r>
      <w:r>
        <w:rPr>
          <w:rFonts w:ascii="Carlito" w:hAnsi="Carlito" w:eastAsia="Carlito"/>
          <w:b w:val="0"/>
          <w:i w:val="0"/>
          <w:color w:val="000000"/>
          <w:sz w:val="24"/>
        </w:rPr>
        <w:t>iso, see Linux Kernel for more information.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 packages in the packages directory will be added to the iso during build, replacing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upstream ones. Make sure you delete them (both the source directories and built deb packages)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you want to build an iso from purely upstream packages.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cloud-init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Cloud and virtualized instances of VyOS are initialized using the industry-standard cloud-init.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cloud-init, the system performs tasks such as injecting SSH keys and configuring the network.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addition, the user can supply a custom configuration at the time of instance launch.</w:t>
      </w:r>
    </w:p>
    <w:p>
      <w:pPr>
        <w:autoSpaceDN w:val="0"/>
        <w:autoSpaceDE w:val="0"/>
        <w:widowControl/>
        <w:spacing w:line="294" w:lineRule="exact" w:before="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 Sources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support three types of config sources.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Metadata - Metadata is sourced by the cloud platform or hypervisor. In some clouds,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there is implemented as an HTTP endpoint at http://169.254.169.254.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configuration - This config source informs the system about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settings like IP addresses, routes, DNS. Available only in several cloud and virtualization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platforms.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User-data - User-data is specified by the user. This config source offers the ability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insert any CLI configuration commands into the configuration before the first boot.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User-data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Major cloud providers offer a means of providing user-data at the time of instance launch. It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provided as plain text or as base64-encoded text, depending on cloud provider. Also, it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compressed using gzip, which makes sense with a long configuration commands list, because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the hard limit to ~16384 bytes for the whole user-data.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easiest way to configure the system via user-data is the Cloud-config syntax described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below.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Cloud-config modules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VyOS, by default, enables only two modules: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write_files - this module allows to insert any files into the filesystem before the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boot, for example, pre-generated encryption keys, certificates, or even a whole config.boot file.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format is described in the cloudinit documentation Cloud-init-write_files.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vyos_userdata - the module accepts a list of CLI configuration commands in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vyos_config_commands section, which gives an easy way to configure the system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deployment.</w:t>
      </w:r>
    </w:p>
    <w:p>
      <w:pPr>
        <w:autoSpaceDN w:val="0"/>
        <w:autoSpaceDE w:val="0"/>
        <w:widowControl/>
        <w:spacing w:line="266" w:lineRule="exact" w:before="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cloud-config file format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cloud-config document is written in YAML. The file must begin with #cloud-config line.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only supported top-level keys are vyos_config_commands and write_files. The use of these keys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described in the following two sections.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Initial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key used to designate a VyOS configuration is vyos_config_commands. What follows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configuration using the “set-style” syntax. Both “set” and “delete” commands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Commands requirements: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One command per line.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If command ends in a value, it must be inside single quotes.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 single-quote symbol is not allowed inside command or value.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commands list produced by the show configuration commands command on a VyOS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should comply with all the requirements, so it is easy to get a proper commands list by copying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it from another router.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 specified in the cloud-config document overwrites default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values and values configured via Metadata.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Here is an example cloud-config that appends configuration at the time of first boot.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#cloud-config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vyos_config_commands: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host-name 'vyos-prod-ashburn'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service ntp server 1.pool.ntp.org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service ntp server 2.pool.ntp.org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delete interfaces ethernet eth1 address 'dhcp'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eth1 address '192.0.2.247/24'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protocols static route 198.51.100.0/24 next-hop '192.0.2.1'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 Defaults/Fallbacks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These are the VyOS defaults and fallbacks.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SSH is configured on port 22.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vyos/vyos credentials if no others specified by data source.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on first Ethernet interface if no network configuration is provided.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of these can be overridden using the configuration in user-data.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Command Execution at Initial Boot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the execution of operational commands and linux commands at initial boot.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accomplished using write_files to certain files in the /opt/vyatta/etc/config/scripts directory.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Commands specified in opt/vyatta/etc/config/scripts/vyos-preconfig-bootup.script are executed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 to configuration. The /opt/vyatta/etc/config/scripts/vyos-postconfig-bootup.script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contains commands to be executed after configuration. In both cases, commands are executed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the root user.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that the /opt/vyatta/etc/config is used instead of the /config/scripts directory referenced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Command Scripting section of the documentation because the /config/script directory </w:t>
      </w:r>
      <w:r>
        <w:rPr>
          <w:rFonts w:ascii="Carlito" w:hAnsi="Carlito" w:eastAsia="Carlito"/>
          <w:b w:val="0"/>
          <w:i w:val="0"/>
          <w:color w:val="000000"/>
          <w:sz w:val="24"/>
        </w:rPr>
        <w:t>isn’t mounted when the write_files module executes.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following example shows how to execute commands after the initial configuration.</w:t>
      </w:r>
    </w:p>
    <w:p>
      <w:pPr>
        <w:autoSpaceDN w:val="0"/>
        <w:autoSpaceDE w:val="0"/>
        <w:widowControl/>
        <w:spacing w:line="292" w:lineRule="exact" w:before="2" w:after="0"/>
        <w:ind w:left="2" w:right="79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#cloud-config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write_files: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  <w:tab w:pos="274" w:val="left"/>
        </w:tabs>
        <w:autoSpaceDE w:val="0"/>
        <w:widowControl/>
        <w:spacing w:line="288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path: /opt/vyatta/etc/config/scripts/vyos-postconfig-bootup.script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owner: root:vyattacfg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permissions: '0775'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content: |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#!/bin/vbash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/opt/vyatta/etc/functions/script-template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filename=/tmp/bgp_status_`date +"%Y_%m_%d_%I_%M_%p"`.log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run show ip bgp summary &gt;&gt; $filename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need to gather information from linux commands to configure VyOS, you can execute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commands and then configure VyOS in the same script.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example sets the hostname based on the instance identifier obtained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EC2 metadata service.</w:t>
      </w:r>
    </w:p>
    <w:p>
      <w:pPr>
        <w:autoSpaceDN w:val="0"/>
        <w:tabs>
          <w:tab w:pos="56" w:val="left"/>
          <w:tab w:pos="164" w:val="left"/>
          <w:tab w:pos="274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#cloud-config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write_files: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path: /opt/vyatta/etc/config/scripts/vyos-postconfig-bootup.script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owner: root:vyattacfg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permissions: '0775'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content: |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#!/bin/vbash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/opt/vyatta/etc/functions/script-template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hostname=`curl -s http://169.254.169.254/latest/meta-data/instance-id`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configure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system host-name $hostname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commit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NoCloud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Injecting configuration data is not limited to cloud platforms. Users can employ the NoCloud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 source to inject user-data and meta-data on virtualization platforms such as VMware, </w:t>
      </w:r>
      <w:r>
        <w:rPr>
          <w:rFonts w:ascii="Carlito" w:hAnsi="Carlito" w:eastAsia="Carlito"/>
          <w:b w:val="0"/>
          <w:i w:val="0"/>
          <w:color w:val="000000"/>
          <w:sz w:val="24"/>
        </w:rPr>
        <w:t>Hyper-V and KVM.</w:t>
      </w:r>
    </w:p>
    <w:p>
      <w:pPr>
        <w:autoSpaceDN w:val="0"/>
        <w:autoSpaceDE w:val="0"/>
        <w:widowControl/>
        <w:spacing w:line="292" w:lineRule="exact" w:before="0" w:after="0"/>
        <w:ind w:left="2" w:right="60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While other methods exist, the most straightforward method for using the NoCloud data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creating a seed ISO and attaching it to the virtual machine as a CD drive. The volume must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formatted as a vfat or ISO 9660 file system with the label “cidata” or “CIDATA”.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text files named user-data and meta-data. On linux-based systems, the mkisofs utility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used to create the seed ISO. The following syntax will add these files to the ISO 9660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mkisofs -joliet -rock -volid "cidata" -output seed.iso meta-data user-data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seed.iso file can be attached to the virtual machine. As an example, the method with KVM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attach the ISO as a CD drive follows.</w:t>
      </w:r>
    </w:p>
    <w:p>
      <w:pPr>
        <w:autoSpaceDN w:val="0"/>
        <w:autoSpaceDE w:val="0"/>
        <w:widowControl/>
        <w:spacing w:line="292" w:lineRule="exact" w:before="2" w:after="0"/>
        <w:ind w:left="110" w:right="6912" w:hanging="108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$ virt-install -n vyos_r1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--ram 4096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--vcpus 2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--cdrom seed.iso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--os-type linux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--os-variant debian10 \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10" w:val="left"/>
        </w:tabs>
        <w:autoSpaceDE w:val="0"/>
        <w:widowControl/>
        <w:spacing w:line="288" w:lineRule="exact" w:before="0" w:after="0"/>
        <w:ind w:left="2" w:right="144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--network network=default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--graphics vnc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--hvm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--virt-type kvm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--disk path=/var/lib/libvirt/images/vyos_kvm.qcow2,bus=virtio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--import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--noautoconsole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more information on the NoCloud data source, visit its page in the cloud-init </w:t>
      </w:r>
      <w:r>
        <w:rPr>
          <w:rFonts w:ascii="Carlito" w:hAnsi="Carlito" w:eastAsia="Carlito"/>
          <w:b w:val="0"/>
          <w:i w:val="0"/>
          <w:color w:val="000000"/>
          <w:sz w:val="24"/>
        </w:rPr>
        <w:t>documentation.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Troubleshooting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encounter problems, verify that the cloud-config document contains valid YAML. Online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resources such as https://www.yamllint.com/ provide a simple tool for validating YAML.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cloud-init logs to /var/log/cloud-init.log. This file can be helpful in determining why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varies from what you expect. You can fetch the most important data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for vyos keyword: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sudo grep vyos /var/log/cloud-init.log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Cloud-init on Proxmox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Before starting, please refer to cloud-init network-config-docs in order to know how to import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 and network configurations.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Most important keys that needs to be considered: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VyOS configuration commands are defined in user-data file.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Networking configurations shouldn’t be passed in user-data file.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 networking configuration is provided, then dhcp client is going to be enabled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interface. Bare in mind that this configuration will be inyected at an OS level, so don’t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expect to find dhcp client configuration on vyos cli. Because of this behavior, in next example lab </w:t>
      </w:r>
      <w:r>
        <w:rPr>
          <w:rFonts w:ascii="Carlito" w:hAnsi="Carlito" w:eastAsia="Carlito"/>
          <w:b w:val="0"/>
          <w:i w:val="0"/>
          <w:color w:val="000000"/>
          <w:sz w:val="24"/>
        </w:rPr>
        <w:t>we will disable dhcp-client configuration on eth0.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Also, this lab considers: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Proxmox IP address: 192.168.0.253/24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Storaged used: volume local, which is mounted on directory /var/lib/vz, and contains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type of content, including snippets.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Remove default dhcp client on first interface, and load other configuration during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>boot, using cloud-init.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 qcow image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VyOS qcow image with cloud-init options is needed. This can be obtained using vyos-vm-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images repo. After clonning the repo, edit the file qemu.yml and comment the download-iso </w:t>
      </w:r>
      <w:r>
        <w:rPr>
          <w:rFonts w:ascii="Carlito" w:hAnsi="Carlito" w:eastAsia="Carlito"/>
          <w:b w:val="0"/>
          <w:i w:val="0"/>
          <w:color w:val="000000"/>
          <w:sz w:val="24"/>
        </w:rPr>
        <w:t>role.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lab, we are using 1.3.0 VyOS version and setting a disk of 10G. Download VyOS .iso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save it as /tmp/vyos.iso. Command used for generating qcow image: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sudo ansible-playbook qemu.yml -e disk_size=10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-e iso_local=/tmp/vyos.iso -e grub_console=serial -e vyos_version=1.3.0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-e cloud_init=true -e cloud_init_ds=NoCloud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File generated with previous command: /tmp/vyos-1.3.0-cloud-init-10G-qemu.qcow2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Now, that file needs to be copied to proxmox server: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sudo scp /tmp/vyos-1.3.0-cloud-init-10G-qemu.qcow2 root@192.168.0.253:/tmp/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4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Prepare cloud-init files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Proxmox server three files are going to be used for this setup: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network-config: file that will indicate to avoid dhcp client on first interface.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user-data: includes vyos-commands.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meta-data: empty file (required).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lab, all files are located in /tmp/. So, before going on, lets move to that directory: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cd /tmp/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user-data file must start with #cloud-config and contains vyos-commands. For example: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#cloud-config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vyos_config_commands: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system host-name 'vyos-BRAS'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service ntp server 1.pool.ntp.org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service ntp server 2.pool.ntp.org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delete interfaces ethernet eth0 address 'dhcp'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eth0 address '198.51.100.2/30'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eth0 description 'WAN - ISP01'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eth1 address '192.168.25.1/24'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eth1 description 'Comming through VLAN 25'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eth2 address '192.168.26.1/24'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interfaces ethernet eth2 description 'Comming through VLAN 26'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set protocols static route 0.0.0.0/0 next-hop '198.51.100.1'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network-config file only has configuration that disables the automatic dhcp client on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Content of network-config file: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version: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ethernets: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dhcp4: false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dhcp6: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Finaly, file meta-data has no content, but it’s required.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Create seed.iso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the three files were created, it’s time to generate the seed.iso image, which needs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mounted to the new VM as a cd.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for generating seed.iso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mkisofs -joliet -rock -volid "cidata" -output seed.iso meta-data \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user-data network-config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NOTE: be carefull while copying and pasting previous commands. Doble quotes may need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corrected.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Creating the VM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Notes for this particular example, that may need to be modified in other setups: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VM ID: in this example, VM ID used is 555.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VM Storage: local volume is used.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ISO files storage: local volume is used for .iso file storage. In this scenario local volume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type is set to directory, abd attached to /var/lib/vz.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VM Resources: these parameters can be modified as needed.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seed.iso was previously created in directory /tmp/. It’s necessary to move it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/var/lib/vz/template/iso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mv /tmp/seed.iso /var/lib/vz/template/iso/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proxmox server: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## Create VM, import disk and define boot order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qm create 555 --name vyos-1.3.0-cloudinit --memory 1024 --net0 virtio,bridge=vmbr0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qm importdisk 555 vyos-1.3.0-cloud-init-10G-qemu.qcow2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qm set 555 --virtio0 local:555/vm-555-disk-0.raw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qm set 555 --boot order=virtio0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## Import seed.iso for cloud init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qm set 555 --ide2 media=cdrom,file=local:iso/seed.iso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## Since this server has 1 nic, lets add network intefaces (vlan 25 and 26)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qm set 555 --net1 virtio,bridge=vmbr0,firewall=1,tag=25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qm set 555 --net2 virtio,bridge=vmbr0,firewall=1,tag=26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Power on VM and verifications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cli or GUI, power on VM, and after it boots, verify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Command Scripting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executing configuration and operational commands non-interactively from shell </w:t>
      </w:r>
      <w:r>
        <w:rPr>
          <w:rFonts w:ascii="Carlito" w:hAnsi="Carlito" w:eastAsia="Carlito"/>
          <w:b w:val="0"/>
          <w:i w:val="0"/>
          <w:color w:val="000000"/>
          <w:sz w:val="24"/>
        </w:rPr>
        <w:t>scripts.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include VyOS specific functions and aliases you need to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/opt/vyatta/etc/functions/script-template files at the top of your script.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#!/bin/vbash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/opt/vyatta/etc/functions/script-template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configuration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commands are executed just like from a normal config session. For example, if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want to disable a BGP peer on VRRP transition to backup: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#!/bin/vbash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/opt/vyatta/etc/functions/script-template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system-as 65536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bgp neighbor 192.168.2.1 shutdown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operational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Unlike a normal configuration session, all operational commands must be prepended with run, </w:t>
      </w:r>
      <w:r>
        <w:rPr>
          <w:rFonts w:ascii="Carlito" w:hAnsi="Carlito" w:eastAsia="Carlito"/>
          <w:b w:val="0"/>
          <w:i w:val="0"/>
          <w:color w:val="000000"/>
          <w:sz w:val="24"/>
        </w:rPr>
        <w:t>even if you haven’t created a session with configure.</w:t>
      </w:r>
    </w:p>
    <w:p>
      <w:pPr>
        <w:autoSpaceDN w:val="0"/>
        <w:autoSpaceDE w:val="0"/>
        <w:widowControl/>
        <w:spacing w:line="292" w:lineRule="exact" w:before="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#!/bin/vbash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/opt/vyatta/etc/functions/script-template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show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exit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commands remotely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Sometimes you simply wan’t to execute a bunch of op-mode commands via SSH on a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 system.</w:t>
      </w:r>
    </w:p>
    <w:p>
      <w:pPr>
        <w:autoSpaceDN w:val="0"/>
        <w:tabs>
          <w:tab w:pos="816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ssh 192.0.2.1 'vbash -s' &lt;&lt;EOF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/opt/vyatta/etc/functions/script-template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show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EOF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return: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Welcome to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192.0.2.1/24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               127.0.0.1/8                       u/u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::1/128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Other script languages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want to script the configs in a language other than bash you can have your script output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commands and then source them in a bash script.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a simple 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#!/usr/bin/env python3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print("delete firewall group address-group somehosts")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print("set firewall group address-group somehosts address '192.0.2.3'")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print("set firewall group address-group somehosts address '203.0.113.55'")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#!/bin/vbash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/opt/vyatta/etc/functions/script-template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&lt; /config/scripts/setfirewallgroup.py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Executing Configuration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 pitfall when working with configuration scripts. It is tempting to call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scripts with “sudo” (i.e., temporary root permissions), because that’s the common way on most </w:t>
      </w:r>
      <w:r>
        <w:rPr>
          <w:rFonts w:ascii="Carlito" w:hAnsi="Carlito" w:eastAsia="Carlito"/>
          <w:b w:val="0"/>
          <w:i w:val="0"/>
          <w:color w:val="000000"/>
          <w:sz w:val="24"/>
        </w:rPr>
        <w:t>Linux platforms to call system commands.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VyOS this will cause the following problem: After modifying the configuration via script like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once, it is not possible to manually modify the config anymore: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sudo ./myscript.sh # Modifies 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... # Any configuration parameter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result in the following error message: Set failed If this happens, a reboot is required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able to edit the config manually again.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avoid these problems, the proper way is to call a script with the vyattacfg group, e.g.,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the sg (switch group) 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sg vyattacfg -c ./myscript.sh</w:t>
      </w:r>
    </w:p>
    <w:p>
      <w:pPr>
        <w:sectPr>
          <w:pgSz w:w="12240" w:h="15840"/>
          <w:pgMar w:top="734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2064" w:val="left"/>
        </w:tabs>
        <w:autoSpaceDE w:val="0"/>
        <w:widowControl/>
        <w:spacing w:line="28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make sure that a script is not accidentally called without the vyattacfg group, the script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safeguarded like this: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[ "$(id -g -n)" != 'vyattacfg' ] ; then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exec sg vyattacfg -c "/bin/vbash $(readlink -f $0) $@"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Executing pre-hooks/post-hooks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has the ability to run custom scripts before and after each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directories where your custom Scripts should be located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/config/scripts/commit/pre-hooks.d   - Directory with scripts that run before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each commit.</w:t>
      </w:r>
    </w:p>
    <w:p>
      <w:pPr>
        <w:autoSpaceDN w:val="0"/>
        <w:tabs>
          <w:tab w:pos="2064" w:val="left"/>
        </w:tabs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/config/scripts/commit/post-hooks.d  - Directory with scripts that run after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each commit.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Scripts are run in alphabetical order. Their names must consist entirely of ASCII upper-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lower-case letters,ASCII digits, ASCII underscores, and ASCII minus-hyphens.No other characters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allowed.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Custom scripts are not executed with root privileges (Use sudo inside if this is necessary).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simple example is shown below, where the ops command executed in the post-hook script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“show interfaces”.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ethernet eth1  address 192.0.2.3/24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198.51.100.10/24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eth1             192.0.2.3/24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eth2             -           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eth3             -           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               203.0.113.5/24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Preconfig on boot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/config/scripts/vyos-preconfig-bootup.script script is called on boot before the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during boot process.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 modifications were done to work around unfixed bugs and implement enhancements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not complete in the VyOS system can be placed here.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file looks like this: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 This script is executed at boot time before VyOS configuration is applied.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Any modifications required to work around unfixed bugs or use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 services not available through the VyOS CLI system can be placed here.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Postconfig on boot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/config/scripts/vyos-postconfig-bootup.script script is called on boot after the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is fully applied.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 modifications were done to work around unfixed bugs and implement enhancements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not complete in the VyOS system can be placed here.</w:t>
      </w:r>
    </w:p>
    <w:p>
      <w:pPr>
        <w:autoSpaceDN w:val="0"/>
        <w:autoSpaceDE w:val="0"/>
        <w:widowControl/>
        <w:spacing w:line="292" w:lineRule="exact" w:before="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file looks like this: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#!/bin/sh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This script is executed at boot time after VyOS configuration is fully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applied. Any modifications required to work around unfixed bugs or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# services not available through the VyOS CLI system can be placed here.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Failover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Failover routes are manually configured routes, but they install to the routing table if the health-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target is alive. If the target is not alive the route is removed from the routing table until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target will be available.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Failover Routes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check target &lt;target-address&gt;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next-hop &lt;address&gt; and &lt;target-address&gt; for an IPv4 static route. Specify the target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IPv4 address for health checking.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check timeout &lt;timeout&gt;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Timeout in seconds between health target checks.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Range is 1 to 300, default is 10.</w:t>
      </w:r>
    </w:p>
    <w:p>
      <w:pPr>
        <w:autoSpaceDN w:val="0"/>
        <w:autoSpaceDE w:val="0"/>
        <w:widowControl/>
        <w:spacing w:line="292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check type &lt;protocol&gt;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protocols for checking ARP, ICMP,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Default is icmp.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check policy &lt;policy&gt;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Policy for checking targets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all-available all checking target addresses must be available to pass this check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any-available any of the checking target addresses must be available to pass this check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is any-available.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interface &lt;interface&gt;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Next-hop interface for the 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failover route &lt;subnet&gt; next-hop &lt;address&gt; metric &lt;metric&gt;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metric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Default 1.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gateway: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target '192.0.2.1'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timeout '5'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type 'icmp'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metric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the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show ip route 203.0.113.1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Routing entry for 203.0.113.1/32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Known via "kernel", distance 0, metric 10, best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Last update 00:00:39 ago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864" w:firstLine="54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192.0.2.1, via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Two gateways and different metrics: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target '192.0.2.1'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timeout '5'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check type 'icmp'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192.0.2.1 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failover route 203.0.113.1/32 next-hop 192.0.2.1 metric '10'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198.51.100.1 check target '198.51.100.99'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198.51.100.1 check timeout '5'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198.51.100.1 check type 'icmp'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198.51.100.1 interface 'eth2'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failover route 203.0.113.1/32 next-hop 198.51.100.1 metric '20'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the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ip route 203.0.113.1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Routing entry for 203.0.113.1/32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Known via "kernel", distance 0, metric 10, best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Last update 00:08:06 ago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192.0.2.1, via eth0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Routing entry for 203.0.113.1/32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Known via "kernel", distance 0, metric 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Last update 00:08:14 ago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198.51.100.1, via eth2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IGMP Proxy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IGMP proxy sends IGMP host messages on behalf of a connected client. The configuration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one, and only one upstream interface, and one or more downstream interfaces.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igmp-proxy interface &lt;interface&gt; role &lt;upstream | downstream&gt;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upstream: The upstream network interface is the outgoing interface which is responsible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communicating to available multicast data sources. There can only be one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downstream: Downstream network interfaces are the distribution interfaces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networks, where multicast clients can join groups and receive multicast data. One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more downstream interfaces must be configured.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igmp-proxy interface &lt;interface&gt; alt-subnet &lt;network&gt;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alternate sources for multicasting and IGMP data. The network address must be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following format ‘a.b.c.d/n’. By default, the router will accept data from sources on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as configured on an interface. If the multicast source lies on a remote network, one </w:t>
      </w:r>
      <w:r>
        <w:rPr>
          <w:rFonts w:ascii="Carlito" w:hAnsi="Carlito" w:eastAsia="Carlito"/>
          <w:b w:val="0"/>
          <w:i w:val="0"/>
          <w:color w:val="000000"/>
          <w:sz w:val="24"/>
        </w:rPr>
        <w:t>must define from where traffic should be accepted.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especially useful for the upstream interface, since the source for multicast traffic is often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a remote location.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option can be supplied multiple times.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igmp-proxy disable-quickleave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Disables quickleave mode. In this mode the daemon will not send a Leave IGMP message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upstream as soon as it receives a Leave message for any downstream interface. The daemon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not ask for Membership reports on the downstream interfaces, and if a report is received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group is not joined again the upstream.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it’s vital that the daemon should act exactly like a real multicast client on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interface, this function should be enabled.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Enabling this function increases the risk of bandwidth saturation.</w:t>
      </w:r>
    </w:p>
    <w:p>
      <w:pPr>
        <w:autoSpaceDN w:val="0"/>
        <w:autoSpaceDE w:val="0"/>
        <w:widowControl/>
        <w:spacing w:line="294" w:lineRule="exact" w:before="0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igmp-proxy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this service.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eth1 LAN is behind NAT. In order to subscribe 10.0.0.0/23 subnet multicast which is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eth0 WAN we need to configure igmp-proxy.</w:t>
      </w:r>
    </w:p>
    <w:p>
      <w:pPr>
        <w:autoSpaceDN w:val="0"/>
        <w:autoSpaceDE w:val="0"/>
        <w:widowControl/>
        <w:spacing w:line="292" w:lineRule="exact" w:before="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igmp-proxy interface eth0 role upstream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igmp-proxy interface eth0 alt-subnet 10.0.0.0/23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igmp-proxy interface eth1 role downstream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restart igmp-proxy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Restart the IGMP proxy process.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Information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features a rich set of operational level commands to retrieve arbitrary information about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your running system.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Hardware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USB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past serial interface have been defined as ttySx and ttyUSBx where x was an instance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number of the serial interface. It was discovered that from system boot to system boot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mapping of USB based serial interfaces will differ, depending which driver was loaded first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operating system. This will become rather painful if you not only have serial interfaces for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console server connected but in addition also a serial backed WWAN - Wireless Wide-Area-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overcome this issue and the fact that in almost 50% of all cheap USB to serial converters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no serial number programmed, the USB to serial interface is now directly identified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USB root bridge and bus it connects to. This somehow mimics the new network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definitions we see in recent Linux distributions.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For additional details you can refer to https://vyos.dev/T2490.</w:t>
      </w:r>
    </w:p>
    <w:p>
      <w:pPr>
        <w:autoSpaceDN w:val="0"/>
        <w:autoSpaceDE w:val="0"/>
        <w:widowControl/>
        <w:spacing w:line="292" w:lineRule="exact" w:before="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hardware usb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Retrieve a tree like representation of all connected USB devices.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a device is unplugged and re-plugged it will receive a new Port, Dev, If identification.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hardware usb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/:  Bus 03.Port 1: Dev 1, Class=root_hub, Driver=ehci-pci/2p, 480M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1: Dev 2, If 0, Class=Hub, Driver=hub/4p,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4, If 0, Class=Vendor Specific Class, Driver=qcserial, 480M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4, If 2, Class=Vendor Specific Class, Driver=qcserial, 480M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4, If 3, Class=Vendor Specific Class, Driver=qcserial, 480M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  <w:tab w:pos="600" w:val="left"/>
          <w:tab w:pos="816" w:val="left"/>
        </w:tabs>
        <w:autoSpaceDE w:val="0"/>
        <w:widowControl/>
        <w:spacing w:line="290" w:lineRule="exact" w:before="0" w:after="0"/>
        <w:ind w:left="2" w:right="144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4, If 8, Class=Vendor Specific Class, Driver=qmi_wwan, 480M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/:  Bus 02.Port 1: Dev 1, Class=root_hub, Driver=xhci_hcd/2p, 5000M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/:  Bus 01.Port 1: Dev 1, Class=root_hub, Driver=xhci_hcd/2p, 480M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1: Dev 2, If 0, Class=Vendor Specific Class, Driver=pl2303, 12M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2: Dev 3, If 0, Class=Hub, Driver=hub/4p,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5, If 2, Class=Vendor Specific Class, Driver=ftdi_sio,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5, If 0, Class=Vendor Specific Class, Driver=ftdi_sio,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5, If 3, Class=Vendor Specific Class, Driver=ftdi_sio,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5, If 1, Class=Vendor Specific Class, Driver=ftdi_sio, 480M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4, If 0, Class=Hub, Driver=hub/4p, 480M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3: Dev 6, If 0, Class=Hub, Driver=hub/4p, 480M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8, If 2, Class=Vendor Specific Class, Driver=ftdi_sio, 480M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8, If 0, Class=Vendor Specific Class, Driver=ftdi_sio, 480M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8, If 3, Class=Vendor Specific Class, Driver=ftdi_sio, 480M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8, If 1, Class=Vendor Specific Class, Driver=ftdi_sio, 480M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7, If 3, Class=Vendor Specific Class, Driver=ftdi_sio, 480M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7, If 1, Class=Vendor Specific Class, Driver=ftdi_sio, 480M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7, If 2, Class=Vendor Specific Class, Driver=ftdi_sio, 480M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Port 4: Dev 7, If 0, Class=Vendor Specific Class, Driver=ftdi_sio, 480M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hardware usb serial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Retrieve a list and description of all connected USB serial devices. The device name displayed,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e.g. usb0b2.4p1.0 can be directly used when accessing the serial console as console-server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device.</w:t>
      </w:r>
    </w:p>
    <w:p>
      <w:pPr>
        <w:autoSpaceDN w:val="0"/>
        <w:autoSpaceDE w:val="0"/>
        <w:widowControl/>
        <w:spacing w:line="294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vyos@vyos$ show hardware usb serial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Device           Model               Vendor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           ------              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usb0b1.3p1.0     MC7710              Sierra Wireless, Inc.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usb0b1.3p1.2     MC7710              Sierra Wireless, Inc.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usb0b1.3p1.3     MC7710              Sierra Wireless, Inc.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usb0b1p1.0       USB-Serial_Controller_D Prolific Technology, Inc.</w:t>
      </w:r>
    </w:p>
    <w:p>
      <w:pPr>
        <w:autoSpaceDN w:val="0"/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usb0b2.3.3.4p1.0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usb0b2.3.3.4p1.1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usb0b2.3.3.4p1.2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usb0b2.3.3.4p1.3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usb0b2.3.4p1.0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usb0b2.3.4p1.1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usb0b2.3.4p1.2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usb0b2.3.4p1.3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usb0b2.4p1.0  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usb0b2.4p1.1  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usb0b2.4p1.2  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usb0b2.4p1.3     Quad_RS232-HS       Future Technology Devices International, Ltd </w:t>
      </w:r>
      <w:r>
        <w:rPr>
          <w:rFonts w:ascii="Carlito" w:hAnsi="Carlito" w:eastAsia="Carlito"/>
          <w:b w:val="0"/>
          <w:i w:val="0"/>
          <w:color w:val="000000"/>
          <w:sz w:val="24"/>
        </w:rPr>
        <w:t>Version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version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Return the current running VyOS version and build information. This includes also the name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release train which is crux on VyOS 1.2, equuleus on VyOS 1.3 and sagitta on VyOS 1.4.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version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Version:          VyOS 1.4-rolling-202106270801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Release Train:    sagitta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Built by:         autobuild@vyos.net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Built on:         Sun 27 Jun 2021 09:50 UTC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Build UUID:       ab43e735-edcb-405a-9f51-f16a1b104e52 </w:t>
      </w:r>
      <w:r>
        <w:rPr>
          <w:rFonts w:ascii="Carlito" w:hAnsi="Carlito" w:eastAsia="Carlito"/>
          <w:b w:val="0"/>
          <w:i w:val="0"/>
          <w:color w:val="000000"/>
          <w:sz w:val="24"/>
        </w:rPr>
        <w:t>Build Commit ID:  f544d75eab758f</w:t>
      </w:r>
    </w:p>
    <w:p>
      <w:pPr>
        <w:autoSpaceDN w:val="0"/>
        <w:autoSpaceDE w:val="0"/>
        <w:widowControl/>
        <w:spacing w:line="294" w:lineRule="exact" w:before="294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Architecture:     x86_64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Boot via:         installed image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System type:      KVM guest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Hardware vendor:  QEMU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Hardware model:   Standard PC (i440FX + PIIX, 1996)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Hardware S/N: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Hardware UUID:    Unknown</w:t>
      </w:r>
    </w:p>
    <w:p>
      <w:pPr>
        <w:autoSpaceDN w:val="0"/>
        <w:autoSpaceDE w:val="0"/>
        <w:widowControl/>
        <w:spacing w:line="294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Copyright:        VyOS maintainers and contributors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version kernel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Return version number of the Linux Kernel used in this release.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version kernel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5.10.46-amd64-vyos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version frr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Return version number of FRR (Free Range Routing - https://frrouting.org/) used in this release.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is the routing control plane and a successor to GNU Zebra and Quagga.</w:t>
      </w:r>
    </w:p>
    <w:p>
      <w:pPr>
        <w:autoSpaceDN w:val="0"/>
        <w:autoSpaceDE w:val="0"/>
        <w:widowControl/>
        <w:spacing w:line="294" w:lineRule="exact" w:before="0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version frr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FRRouting 7.5.1-20210625-00-gf07d935a2 (vyos).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Copyright 1996-2005 Kunihiro Ishiguro, et al.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IPsec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GRE, GRE/IPsec (or IPIP/IPsec, SIT/IPsec, or any other stateless tunnel protocol over IPsec)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usual way to protect the traffic inside a tunnel.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advantage of this scheme is that you get a real interface with its own address, which makes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easier to setup static routes or use dynamic routing protocols without having to modify IPsec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policies. The other advantage is that it greatly simplifies router to router communication,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can be tricky with plain IPsec because the external outgoing address of the router usually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doesn’t match the IPsec policy of typical site-to-site setup and you need to add special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for it, or adjust the source address for outgoing traffic of your applications. </w:t>
      </w:r>
      <w:r>
        <w:rPr>
          <w:rFonts w:ascii="Carlito" w:hAnsi="Carlito" w:eastAsia="Carlito"/>
          <w:b w:val="0"/>
          <w:i w:val="0"/>
          <w:color w:val="000000"/>
          <w:sz w:val="24"/>
        </w:rPr>
        <w:t>GRE/IPsec has no such problem and is completely transparent for the applications.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GRE/IPIP/SIT and IPsec are widely accepted standards, which make this scheme easy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implement between VyOS and virtually any other router.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simplicity we’ll assume that the protocol is GRE, it’s not hard to guess what needs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changed to make it work with a different protocol. We assume that IPsec will use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secret authentication and will use AES128/SHA1 for the cipher and hash. Adjust this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necessary.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VMware users should ensure that a VMXNET3 adapter is used. E1000 adapters have known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issues with GRE processing.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IKE (Internet Key Exchange) Attributes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IKE performs mutual authentication between two parties and establishes an IKE security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association (SA) that includes shared secret information that can be used to efficiently establish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SAs for Encapsulating Security Payload (ESP) or Authentication Header (AH) and a set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cryptographic algorithms to be used by the SAs to protect the traffic that they carry.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https://datatracker.ietf.org/doc/html/rfc5996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VyOS, IKE attributes are specified through IKE groups. Multiple proposals can be specified in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single group.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IKE group has the next options: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close-action defines the action to take if the remote peer unexpectedly closes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CHILD_SA: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none set action to none (default);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hold set action to hold;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restart set action to restart;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dead-peer-detection controls the use of the Dead Peer Detection protocol (DPD,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3706) where R_U_THERE notification messages (IKEv1) or empty INFORMATIONAL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(IKEv2) are periodically sent in order to check the liveliness of the IPsec peer: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action keep-alive failure action: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hold set action to hold (default)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clear set action to clear;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restart set action to restart;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interval keep-alive interval in seconds &lt;2-86400&gt; (default 30);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timeout keep-alive timeout in seconds &lt;2-86400&gt; (default 120) IKEv1 only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ikev2-reauth whether rekeying of an IKE_SA should also reauthenticate the peer.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IKEv1, reauthentication is always done. Setting this parameter enables remote host re-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during an IKE rekey.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key-exchange which protocol should be used to initialize the connection If not set both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protocols are handled and connections will use IKEv2 when initiating, but accept any protocol </w:t>
      </w:r>
      <w:r>
        <w:rPr>
          <w:rFonts w:ascii="Carlito" w:hAnsi="Carlito" w:eastAsia="Carlito"/>
          <w:b w:val="0"/>
          <w:i w:val="0"/>
          <w:color w:val="000000"/>
          <w:sz w:val="24"/>
        </w:rPr>
        <w:t>version when responding: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ikev1 use IKEv1 for Key Exchange;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ikev2 use IKEv2 for Key Exchange;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lifetime IKE lifetime in seconds &lt;0-86400&gt; (default 28800);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disable-mobike disables MOBIKE Support. MOBIKE is only available for IKEv2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enabled by default.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mode IKEv1 Phase 1 Mode Selection: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main use Main mode for Key Exchanges in the IKEv1 Protocol (Recommended Default);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aggressive use Aggressive mode for Key Exchanges in the IKEv1 protocol aggressive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mode is much more insecure compared to Main mode;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proposal the list of proposals and their parameters: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dh-group dh-group;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encryption encryption algorithm;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hash algorithm.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prf pseudo-random function.</w:t>
      </w:r>
    </w:p>
    <w:p>
      <w:pPr>
        <w:autoSpaceDN w:val="0"/>
        <w:autoSpaceDE w:val="0"/>
        <w:widowControl/>
        <w:spacing w:line="266" w:lineRule="exact" w:before="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ESP (Encapsulating Security Payload) Attributes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ESP is used to provide confidentiality, data origin authentication, connectionless integrity, an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anti-replay service (a form of partial sequence integrity), and limited traffic flow confidentiality.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https://datatracker.ietf.org/doc/html/rfc4303</w:t>
      </w:r>
    </w:p>
    <w:p>
      <w:pPr>
        <w:autoSpaceDN w:val="0"/>
        <w:autoSpaceDE w:val="0"/>
        <w:widowControl/>
        <w:spacing w:line="240" w:lineRule="exact" w:before="52" w:after="0"/>
        <w:ind w:left="0" w:right="0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VyOS, ESP attributes are specified through ESP groups. Multiple proposals can be specified in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 single group.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ESP group has the next options: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compression Enables the IPComp(IP Payload Compression) protocol which allows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compressing the content of IP packets.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life-bytes ESP life in bytes &lt;1024-26843545600000&gt;. Number of bytes transmitted over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IPsec SA before it expires;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life-packets ESP life in packets &lt;1000-26843545600000&gt;. Number of packets transmitted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 an IPsec SA before it expires;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lifetime ESP lifetime in seconds &lt;30-86400&gt; (default 3600). How long a particular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instance of a connection (a set of encryption/authentication keys for user packets) should last,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from successful negotiation to expiry;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mode the type of the connection: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tunnel tunnel mode (default);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transport transport mode;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pfs whether Perfect Forward Secrecy of keys is desired on the connection’s keying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channel and defines a Diffie-Hellman group for PFS: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enable Inherit Diffie-Hellman group from IKE group (default);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Disable PFS;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&lt; dh-group &gt; defines a Diffie-Hellman group for PFS;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proposal ESP-group proposal with number &lt;1-65535&gt;: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encryption encryption algorithm (default 128 bit AES-CBC);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hash algorithm (default sha1).</w:t>
      </w:r>
    </w:p>
    <w:p>
      <w:pPr>
        <w:autoSpaceDN w:val="0"/>
        <w:autoSpaceDE w:val="0"/>
        <w:widowControl/>
        <w:spacing w:line="266" w:lineRule="exact" w:before="2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Options (Global IPsec settings) Attributes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options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disable-route-autoinstall Do not automatically install routes to remote networks;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flexvpn Allows FlexVPN vendor ID payload (IKEv2 only). Send the Cisco FlexVPN vendor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 payload (IKEv2 only), which is required in order to make Cisco brand devices allow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negotiating a local traffic selector (from strongSwan’s point of view) that is not the assigned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virtual IP address if such an address is requested by strongSwan. Sending the Cisco FlexVPN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vendor ID prevents the peer from narrowing the initiator’s local traffic selector and allows it to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e.g. negotiate a TS of 0.0.0.0/0 == 0.0.0.0/0 instead. This has been tested with a “tunnel mode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ipsec ipv4” Cisco template but should also work for GRE encapsulation;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Interface Name to use. The name of the interface on which virtual IP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should be installed. If not specified the addresses will be installed on the outbound interface;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virtual-ip Allows to install virtual-ip addresses. Comma separated list of virtual IPs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request in IKEv2 configuration payloads or IKEv1 Mode Config. The wildcard addresses 0.0.0.0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:: request an arbitrary address, specific addresses may be defined. The responder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return a different address, though, or none at all. Define the virtual-address option to configure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IP address in site-to-site hierarchy.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IPsec policy matching GRE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and arguably cleaner option is to make your IPsec policy match GRE packets between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external addresses of your routers. This is the best option if both routers have static external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Suppose the LEFT router has external address 192.0.2.10 on its eth0 interface, and the RIGHT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is 203.0.113.45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GRE 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203.0.113.45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address 10.10.10.1/30</w:t>
      </w:r>
    </w:p>
    <w:p>
      <w:pPr>
        <w:autoSpaceDN w:val="0"/>
        <w:autoSpaceDE w:val="0"/>
        <w:widowControl/>
        <w:spacing w:line="292" w:lineRule="exact" w:before="294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## IPsec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Pre-shared-secret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authentication psk vyos id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authentication psk vyos id 203.0.113.45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authentication psk vyos secret MYSECRETKEY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IKE 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dh-group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encryption 'aes128'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hash 'sha1'</w:t>
      </w:r>
    </w:p>
    <w:p>
      <w:pPr>
        <w:autoSpaceDN w:val="0"/>
        <w:autoSpaceDE w:val="0"/>
        <w:widowControl/>
        <w:spacing w:line="292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ESP 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MyESPGroup proposal 1 encryption 'aes128'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esp-group MyESPGroup proposal 1 hash 'sha1'</w:t>
      </w:r>
    </w:p>
    <w:p>
      <w:pPr>
        <w:autoSpaceDN w:val="0"/>
        <w:autoSpaceDE w:val="0"/>
        <w:widowControl/>
        <w:spacing w:line="292" w:lineRule="exact" w:before="294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IPsec 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mode pre-shared-secret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site-to-site peer right authentication remote-id 203.0.113.45</w:t>
      </w:r>
    </w:p>
    <w:p>
      <w:pPr>
        <w:autoSpaceDN w:val="0"/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ike-group MyIKEGroup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site-to-site peer right default-esp-group MyESPGroup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local-address 192.0.2.10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site-to-site peer right remote-address 203.0.113.45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This will match all GRE traffic to the peer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tunnel 1 protocol 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 the RIGHT, setup by analogy and swap local and remote addresses.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Source tunnel from loopbacks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scheme above doesn’t work when one of the routers has a dynamic external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though. The classic workaround for this is to setup an address on a loopback interface and use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 source address for the GRE tunnel, then setup an IPsec policy to match those loopback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assume that the LEFT router has static 192.0.2.10 address on eth0, and the RIGHT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 a dynamic address on eth0.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peer names RIGHT and LEFT are used as informational text.</w:t>
      </w:r>
    </w:p>
    <w:p>
      <w:pPr>
        <w:autoSpaceDN w:val="0"/>
        <w:autoSpaceDE w:val="0"/>
        <w:widowControl/>
        <w:spacing w:line="294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Setting up the GRE 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loopback lo address 192.168.99.1/32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10.10.10.1/30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192.168.99.1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192.168.99.2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RIGHT: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loopback lo address 192.168.99.2/32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10.10.10.2/30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192.168.99.2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192.168.99.1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Setting up IPSec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now you need to make IPsec work with dynamic address on one side. The tricky part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that pre-shared secret authentication doesn’t work with dynamic address, so we’ll have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RSA keys.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on both routers run the operational command “generate pki key-pair install &lt;key-pair </w:t>
      </w:r>
      <w:r>
        <w:rPr>
          <w:rFonts w:ascii="Carlito" w:hAnsi="Carlito" w:eastAsia="Carlito"/>
          <w:b w:val="0"/>
          <w:i w:val="0"/>
          <w:color w:val="000000"/>
          <w:sz w:val="24"/>
        </w:rPr>
        <w:t>name&gt;”. You may choose different length than 2048 of course.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vyos@left# run generate pki key-pair install ipsec-LEFT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2048)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2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 key pair: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install the public key? [Y/n] 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public key 'MIIBIjANBgkqh...'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you want to install the private key? [Y/n] 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private key 'MIIEvgIBADAN...'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commands for the private and public key will be displayed on the screen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needs to be set on the router first. Note the command with the public key (set pki key-pair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ipsec-LEFT public key ‘MIIBIjANBgkqh…’). Then do the same on the opposite router: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vyos@left# run generate pki key-pair install ipsec-RIGHT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the command with the public key (set pki key-pair ipsec-RIGHT public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‘FAAOCAQ8AMII…’).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Now the noted public keys should be entered on the opposite routers.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ipsec-RIGHT public key 'FAAOCAQ8AMII...'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RIGHT: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public key 'MIIBIjANBgkqh...'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Now you are ready to setup IPsec. You’ll need to use an ID instead of address for the peer.</w:t>
      </w:r>
    </w:p>
    <w:p>
      <w:pPr>
        <w:autoSpaceDN w:val="0"/>
        <w:autoSpaceDE w:val="0"/>
        <w:widowControl/>
        <w:spacing w:line="292" w:lineRule="exact" w:before="2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 (static address):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MyESPGroup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esp-group MyESPGroup proposal 1 hash sha1</w:t>
      </w:r>
    </w:p>
    <w:p>
      <w:pPr>
        <w:autoSpaceDN w:val="0"/>
        <w:autoSpaceDE w:val="0"/>
        <w:widowControl/>
        <w:spacing w:line="294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dh-group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hash sha1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local-id 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mode rsa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rsa local-key ipsec-LEFT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rsa remote-key ipsec-RIGHT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authentication remote-id 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default-esp-group MyESPGroup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ike-group MyIKEGroup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local-address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connection-type respond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tunnel 1 local prefix 192.168.99.1/32 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RIGHT tunnel 1 remote prefix 192.168.99.2/32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remote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RIGHT (dynamic address):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MyESPGroup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esp-group MyESPGroup proposal 1 hash sha1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dh-group 2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hash sha1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authentication local-id 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authentication mode rsa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authentication rsa local-key ipsec-RIGHT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authentication rsa remote-key ipsec-LEFT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authentication remote-id 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connection-type initiate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default-esp-group MyESPGroup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ike-group MyIKEGroup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local-address any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remote-address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tunnel 1 local prefix 192.168.99.2/32  # Additional loopback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on the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LEFT tunnel 1 remote prefix 192.168.99.1/32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remote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IS-IS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IS-IS is a link-state interior gateway protocol (IGP) which is described in ISO10589, RFC 1195,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5308. IS-IS runs the Dijkstra shortest-path first (SPF) algorithm to create a database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network’s topology, and from that database to determine the best (that is, lowest cost) path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destination. The intermediate systems (the name for routers) exchange topology information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their directly conencted neighbors. IS-IS runs directly on the data link layer (Layer 2). IS-IS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 are called NETs and can be 8 to 20 bytes long, but are generally 10 bytes long.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tree database that is created with IS-IS is similar to the one that is created with OSPF in that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paths chosen should be similar. Comparisons to OSPF are inevitable and often are reasonable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ones to make in regards to the way a network will respond with either IGP.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Mandatory Settings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IS-IS top operate correctly, one must do the equivalent of a Router ID in CLNS. This Router 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called the NET. This must be unique for each and every router that is operating in IS-IS. It also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must not be duplicated otherwise the same issues that occur within OSPF will occur within IS-IS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it comes to said duplication.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net &lt;network-entity-title&gt;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commad sets network entity title (NET) provided in ISO format.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an example NET value: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49.0001.1921.6800.1002.00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CLNS address consists of the following parts: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AFI - 49 The AFI value 49 is what IS-IS uses for private addressing.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Area identifier: 0001 IS-IS area number (numberical area 1)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System identifier: 1921.6800.1002 - for system idetifiers we recommend to use IP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or MAC address of the router itself. The way to construct this is to keep all of the zeroes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the router IP address, and then change the periods from being every three numbers to every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four numbers. The address that is listed here is 192.168.1.2, which if expanded will turn into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192.168.001.002. Then all one has to do is move the dots to have four numbers instead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three. This gives us 1921.6800.1002.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 selector: 00 Must always be 00. This setting indicates “this system” or “local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system.”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IS-IS on this interface, and allows for adjacency to occur. Note that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name of IS-IS instance must be the same as the one used to configure the IS-IS process.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IS-IS Global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dynamic-hostname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support for dynamic hostname TLV. Dynamic hostname mapping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determined as described in RFC 2763, Dynamic Hostname Exchange Mechanism for IS-IS.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level &lt;level-1|level-1-2|level-2&gt;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defines the IS-IS router behavior: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level-1 - Act as a station (Level 1) router only.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level-1-2 - Act as a station (Level 1) router and area (Level 2) router.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level-2-only - Act as an area (Level 2) router only.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lsp-mtu &lt;size&gt;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configures the maximum size of generated LSPs, in bytes. The size range is 128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4352.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metric-style &lt;narrow|transition|wide&gt;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old-style (ISO 10589) or new style packet formats: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narrow - Use old style of TLVs with narrow metric.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transition - Send and accept both styles of TLVs during transition.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wide - Use new style of TLVs to carry wider metric.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purge-originator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RFC 6232 purge originator identification. Enable purge originator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identification (POI) by adding the type, length and value (TLV) with the Intermediate System (IS)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identification to the LSPs that do not contain POI information. If an IS generates a purge,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adds this TLV with the system ID of the IS to the purge.</w:t>
      </w:r>
    </w:p>
    <w:p>
      <w:pPr>
        <w:autoSpaceDN w:val="0"/>
        <w:autoSpaceDE w:val="0"/>
        <w:widowControl/>
        <w:spacing w:line="292" w:lineRule="exact" w:before="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set-attached-bit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ATT bit to 1 in Level1 LSPs. It is described in RFC 3787.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set-overload-bit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overload bit to avoid any transit traffic through this router. It is described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RFC 3787.</w:t>
      </w:r>
    </w:p>
    <w:p>
      <w:pPr>
        <w:autoSpaceDN w:val="0"/>
        <w:autoSpaceDE w:val="0"/>
        <w:widowControl/>
        <w:spacing w:line="294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name default-information originate &lt;ipv4|ipv6&gt; level-1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will generate a default-route in L1 database.</w:t>
      </w:r>
    </w:p>
    <w:p>
      <w:pPr>
        <w:autoSpaceDN w:val="0"/>
        <w:autoSpaceDE w:val="0"/>
        <w:widowControl/>
        <w:spacing w:line="292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name default-information originate &lt;ipv4|ipv6&gt; level-2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will generate a default-route in L2 database.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ldp-sync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enable IGP-LDP synchronization globally for ISIS. This requires for LDP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functional. This is described in RFC 5443. By default all interfaces operational in IS-IS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enabled for synchronization. Loopbacks are exempt.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ldp-sync holddown &lt;seconds&gt;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change the hold down value globally for IGP-LDP synchronization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convergence/interface flap events.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circuit-type &lt;level-1|level-1-2|level-2-only&gt;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specifies circuit type for interface: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level-1 - Level-1 only adjacencies are formed.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86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level-1-2 - Level-1-2 adjacencies are formed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level-2-only - Level-2 only adjacencies are formed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hello-interval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hello interval in seconds on a given interface. The range is 1 to 600.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hello-multiplier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multiplier for hello holding time on a given interface. The range is 2 to 100.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hello-padding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configures padding on hello packets to accommodate asymmetrical maximum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transfer units (MTUs) from different hosts as described in RFC 3719. This helps to prevent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premature adjacency Up state when one routing devices MTU does not meet the requirements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establish the adjacency.</w:t>
      </w:r>
    </w:p>
    <w:p>
      <w:pPr>
        <w:autoSpaceDN w:val="0"/>
        <w:autoSpaceDE w:val="0"/>
        <w:widowControl/>
        <w:spacing w:line="292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metric &lt;metric&gt;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 default metric for circuit.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metric range is 1 to 16777215 (Max value depend if metric support narrow or wide value).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network point-to-point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specifies network type to Point-to-Point. The default network type is broadcast.</w:t>
      </w:r>
    </w:p>
    <w:p>
      <w:pPr>
        <w:autoSpaceDN w:val="0"/>
        <w:autoSpaceDE w:val="0"/>
        <w:widowControl/>
        <w:spacing w:line="292" w:lineRule="exact" w:before="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passive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configures the passive mode for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password plaintext-password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configures the authentication password for the interface.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priority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priority for the interface for DIS election. The priority range is 0 to 127.</w:t>
      </w:r>
    </w:p>
    <w:p>
      <w:pPr>
        <w:autoSpaceDN w:val="0"/>
        <w:autoSpaceDE w:val="0"/>
        <w:widowControl/>
        <w:spacing w:line="292" w:lineRule="exact" w:before="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psnp-interval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sets PSNP interval in seconds. The interval range is 0 to 127.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no-three-way-handshake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disables Three-Way Handshake for P2P adjacencies which described in RFC 5303.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Three-Way Handshake is enabled by default.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ldp-sync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disables IGP-LDP sync for this specific interface.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interface &lt;interface&gt; ldp-sync holddown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change the hold down value for IGP-LDP synchronization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convergence/interface flap events, but for this interface only.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 Redistribution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redistribute ipv4 &lt;route source&gt; level-1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into the ISIS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database as Level-1. There are six modes available for route source: bgp, connected, kernel, </w:t>
      </w:r>
      <w:r>
        <w:rPr>
          <w:rFonts w:ascii="Carlito" w:hAnsi="Carlito" w:eastAsia="Carlito"/>
          <w:b w:val="0"/>
          <w:i w:val="0"/>
          <w:color w:val="000000"/>
          <w:sz w:val="24"/>
        </w:rPr>
        <w:t>ospf, rip, static.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redistribute ipv4 &lt;route source&gt; level-2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into the ISIS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database as Level-2. There are six modes available for route source: bgp, connected, kernel, </w:t>
      </w:r>
      <w:r>
        <w:rPr>
          <w:rFonts w:ascii="Carlito" w:hAnsi="Carlito" w:eastAsia="Carlito"/>
          <w:b w:val="0"/>
          <w:i w:val="0"/>
          <w:color w:val="000000"/>
          <w:sz w:val="24"/>
        </w:rPr>
        <w:t>ospf, rip, static.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redistribute ipv4 &lt;route source&gt; &lt;level-1|level-2&gt; metric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metric for redistributed routes from the given route source. There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six modes available for route source: bgp, connected, kernel, ospf, rip, static. The metric range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1 to 16777215.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redistribute ipv4 &lt;route source&gt; &lt;level-1|level-2&gt; route-map &lt;name&gt;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use route map to filter redistributed routes from the given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source. There are six modes available for route source: bgp, connected, kernel, ospf, rip, static.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Timers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lsp-gen-interval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minimum interval in seconds between regenerating same LSP. The interval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 is 1 to 120.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lsp-refresh-interval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LSP refresh interval in seconds. IS-IS generates LSPs when the state of a link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changes. However, to ensure that routing databases on all routers remain converged, LSPs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stable networks are generated on a regular basis even though there has been no change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state of the links. The interval range is 1 to 65235. The default value is 900 seconds.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max-lsp-lifetime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LSP maximum LSP lifetime in seconds. The interval range is 350 to 65535. 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LSPs remain in a database for 1200 seconds by default. If they are not refreshed by that time,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they are deleted. You can change the LSP refresh interval or the LSP lifetime. The LSP refresh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interval should be less than the LSP lifetime or else LSPs will time out before they are refreshed.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minimum interval between consecutive SPF calculations in seconds.The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interval range is 1 to 120.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spf-delay-ietf holddown &lt;milliseconds&gt;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spf-delay-ietf init-delay &lt;milliseconds&gt;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spf-delay-ietf long-delay &lt;milliseconds&gt;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spf-delay-ietf short-delay &lt;milliseconds&gt;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spf-delay-ietf time-to-learn &lt;milliseconds&gt;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commands specifies the Finite State Machine (FSM) intended to control the timing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execution of SPF calculations in response to IGP events. The process described in RFC 8405.</w:t>
      </w:r>
    </w:p>
    <w:p>
      <w:pPr>
        <w:autoSpaceDN w:val="0"/>
        <w:autoSpaceDE w:val="0"/>
        <w:widowControl/>
        <w:spacing w:line="294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IS-IS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'192.168.255.255/32'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'192.0.2.1/24'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'49.0001.1921.6825.5255.00' </w:t>
      </w:r>
      <w:r>
        <w:rPr>
          <w:rFonts w:ascii="Carlito" w:hAnsi="Carlito" w:eastAsia="Carlito"/>
          <w:b w:val="0"/>
          <w:i w:val="0"/>
          <w:color w:val="000000"/>
          <w:sz w:val="24"/>
        </w:rPr>
        <w:t>Node 2: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'192.0.2.2/24'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'192.168.255.254/32'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'192.0.2.2/24'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4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'49.0001.1921.6825.5254.00'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the following neighborships, Level 1 and Level 2: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isis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Area VyOS: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System Id           Interface   L  State        Holdtime SNPA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                eth1        1  Up            28       0c87.6c09.0001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                eth1        2  Up            28       0c87.6c09.0001</w:t>
      </w:r>
    </w:p>
    <w:p>
      <w:pPr>
        <w:autoSpaceDN w:val="0"/>
        <w:tabs>
          <w:tab w:pos="56" w:val="left"/>
          <w:tab w:pos="328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isis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Area VyOS: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System Id           Interface   L  State        Holdtime SNPA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                eth1        1  Up            29       0c33.0280.0001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                eth1        2  Up            28       0c33.0280.0001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Here’s the IP routes that are populated. Just the loopback: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4" w:lineRule="exact" w:before="292" w:after="0"/>
        <w:ind w:left="0" w:right="2304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192.0.2.2, eth1 inactive, weight 1, 00:02:22 </w:t>
      </w:r>
      <w:r>
        <w:rPr>
          <w:rFonts w:ascii="Carlito" w:hAnsi="Carlito" w:eastAsia="Carlito"/>
          <w:b w:val="0"/>
          <w:i w:val="0"/>
          <w:color w:val="000000"/>
          <w:sz w:val="24"/>
        </w:rPr>
        <w:t>I&gt;* 192.168.255.254/32 [115/20] via 192.0.2.2, eth1, weight 1, 00:02:22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192.0.2.1, eth1 inactive, weight 1, 00:02:21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I&gt;* 192.168.255.255/32 [115/20] via 192.0.2.1, eth1, weight 1, 00:02:21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IS-IS and redistribute routes not natively in IS-IS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 1: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dummy dum0 address '203.0.113.1/24'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'192.0.2.1/24'</w:t>
      </w:r>
    </w:p>
    <w:p>
      <w:pPr>
        <w:autoSpaceDN w:val="0"/>
        <w:autoSpaceDE w:val="0"/>
        <w:widowControl/>
        <w:spacing w:line="294" w:lineRule="exact" w:before="29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EXPORT-ISIS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prefix-list EXPORT-ISIS rule 10 prefix '203.0.113.0/24'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EXPORT-ISIS rule 10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route-map EXPORT-ISIS rule 10 match ip address prefix-list 'EXPORT-ISIS'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'49.0001.1921.6800.1002.00'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redistribute ipv4 connected level-2 route-map 'EXPORT-ISIS'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'192.0.2.2/24'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'49.0001.1921.6800.2002.00'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Routes on 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Node-2@r2:~$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D - SHARP,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PBR,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 route, r - rejected route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203.0.113.0/24 [115/10] via 192.0.2.1, eth1, 00:03:42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IS-IS and IGP-LDP synchronization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192.168.255.255/32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address 192.0.2.1/24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passive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ldp-sync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isis net 49.0001.1921.6825.5255.00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discovery transport-ipv4-address 192.168.255.255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parameters transport-prefer-ipv4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router-id 192.168.255.255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IGP-LDP synchronization for all non-loopback interfaces with a holddown timer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zero seconds: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 show isis mpls ldp-sync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86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eth0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LDP-IGP Synchronization enabled: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holddown timer in seconds: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State: Sync achieved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IS-IS with Segment Routing (Experimental)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'192.168.255.255/32'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'192.0.2.1/24'</w:t>
      </w:r>
    </w:p>
    <w:p>
      <w:pPr>
        <w:autoSpaceDN w:val="0"/>
        <w:autoSpaceDE w:val="0"/>
        <w:widowControl/>
        <w:spacing w:line="294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'49.0001.1921.6825.5255.00'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high-label-value '599'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low-label-value '550'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192.168.255.255/32 index value '1'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192.168.255.255/32 index explicit-null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'192.168.255.254/32'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'192.0.2.2/24'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'49.0001.1921.6825.5254.00'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high-label-value '599'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low-label-value '550'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192.168.255.254/32 index value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192.168.255.254/32 index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MPLS segment routing enabled and labels for far end loopbacks: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 Nexthop          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552            SR (IS-IS)  192.0.2.2              IPv4 Explicit Null &lt;-- Node-2 loopback learned on Node-1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(IS-IS)  192.0.2.2 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(IS-IS)  fe80::e87:6cff:fe09:1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15002          SR (IS-IS)  192.0.2.2 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15003          SR (IS-IS)  fe80::e87:6cff:fe09:1  implicit-null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Node-2@vyos:~$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 Nexthop         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551            SR (IS-IS)  192.0.2.1             IPv4 Explicit Null &lt;-- Node-1 loopback learned on Node-2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(IS-IS)  192.0.2.1             implicit-null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88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(IS-IS)  fe80::e33:2ff:fe80:1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15002          SR (IS-IS)  192.0.2.1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15003          SR (IS-IS)  fe80::e33:2ff:fe80:1  implicit-null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the routing tables showing the MPLS segment routing label operations: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192.0.2.2, eth1 inactive, weight 1, 00:07:48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I&gt;* 192.168.255.254/32 [115/20] via 192.0.2.2, eth1, label IPv4 Explicit Null, weight 1, 00:03:39</w:t>
      </w:r>
    </w:p>
    <w:p>
      <w:pPr>
        <w:autoSpaceDN w:val="0"/>
        <w:tabs>
          <w:tab w:pos="328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192.0.2.1, eth1 inactive, weight 1, 00:07:46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I&gt;* 192.168.255.255/32 [115/20] via 192.0.2.1, eth1, label IPv4 Explicit Null, weight 1, 00:03:43 </w:t>
      </w:r>
      <w:r>
        <w:rPr>
          <w:rFonts w:ascii="Carlito" w:hAnsi="Carlito" w:eastAsia="Carlito"/>
          <w:b w:val="0"/>
          <w:i w:val="0"/>
          <w:color w:val="000000"/>
          <w:sz w:val="24"/>
        </w:rPr>
        <w:t>L2TP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utilizes accel-ppp to provide L2TP server functionality. It can be used with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or a connected RADIUS server.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L2TP over IPsec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for configuring a simple L2TP over IPsec VPN for remote access (works with native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Windows and Mac VPN clients):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outside-address 192.0.2.2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start 192.168.255.2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stop 192.168.255.254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ipsec-settings authentication mode pre-shared-secret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ipsec-settings authentication pre-shared-secret &lt;secret&gt;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mode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local-users username test password 'test'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the above example, an external IP of 192.0.2.2 is assumed.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a local firewall policy is in place on your external interface you will need to allow the ports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below: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UDP port 500 (IKE)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9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IP protocol number 50 (ESP)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UDP port 1701 for IPsec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well as the below to allow NAT-traversal (when NAT is detected by the VPN client, ESP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encapsulated in UDP for NAT-traversal):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UDP port 4500 (NAT-T)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40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40 protocol 'esp'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41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41 destination port '500'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41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42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42 destination port '4500'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42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43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43 destination port '1701'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43 ipsec 'match-ipsec'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OUTSIDE-LOCAL rule 43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allow VPN-clients access via your external address, a NAT rule is required: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110 outbound-interface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110 source address '192.168.255.0/24'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110 translation address masquerade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VPN-clients will request configuration parameters, optionally you can DNS parameter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name-server '198.51.100.8'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name-server '198.51.100.4'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Established sessions can be viewed using the show l2tp-server sessions operational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show l2tp-server sessions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ifname | username |      ip       | ip6 | ip6-dp | calling-sid | rate-limit | state  |  uptime  | rx-</w:t>
      </w:r>
      <w:r>
        <w:rPr>
          <w:rFonts w:ascii="Carlito" w:hAnsi="Carlito" w:eastAsia="Carlito"/>
          <w:b w:val="0"/>
          <w:i w:val="0"/>
          <w:color w:val="000000"/>
          <w:sz w:val="24"/>
        </w:rPr>
        <w:t>bytes | tx-bytes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--------+----------+---------------+-----+--------+-------------+------------+--------+----------+----------+----------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l2tp0  | test     | 192.168.255.3 |     |        | 192.168.0.36 |            | active | 02:01:47 | 7.7 KiB 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1.2 KiB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LNS (L2TP Network Server)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LNS are often used to connect to a LAC (L2TP Access Concentrator).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Below is an example to configure a LNS: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outside-address 192.0.2.2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start 192.168.255.2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stop 192.168.255.254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lns shared-secret 'secret'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ccp-disable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mode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l2tp remote-access authentication local-users username test password 'test'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example above uses 192.0.2.2 as external IP address. A LAC normally requires 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authentication password, which is set in the example configuration to lns shared-secret 'secret'. 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setup requires the Compression Control Protocol (CCP) being disabled, the command set </w:t>
      </w:r>
      <w:r>
        <w:rPr>
          <w:rFonts w:ascii="Carlito" w:hAnsi="Carlito" w:eastAsia="Carlito"/>
          <w:b w:val="0"/>
          <w:i w:val="0"/>
          <w:color w:val="000000"/>
          <w:sz w:val="24"/>
        </w:rPr>
        <w:t>vpn l2tp remote-access ccp-disable accomplishes that.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Bandwidth Shaping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Bandwidth rate limits can be set for local users or via RADIUS based attributes.</w:t>
      </w:r>
    </w:p>
    <w:p>
      <w:pPr>
        <w:autoSpaceDN w:val="0"/>
        <w:autoSpaceDE w:val="0"/>
        <w:widowControl/>
        <w:spacing w:line="292" w:lineRule="exact" w:before="2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Bandwidth Shaping for local users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rate-limit is set in kbit/sec.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outside-address 192.0.2.2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start 192.168.255.2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client-ip-pool stop 192.168.255.254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mode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local-users username test password test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local-users username test rate-limit download 20480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l2tp remote-access authentication local-users username test rate-limit upload 10240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l2tp-server sessions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ifname | username |      ip       | ip6 | ip6-dp | calling-sid | rate-limit | state  |  uptime  | rx-</w:t>
      </w:r>
      <w:r>
        <w:rPr>
          <w:rFonts w:ascii="Carlito" w:hAnsi="Carlito" w:eastAsia="Carlito"/>
          <w:b w:val="0"/>
          <w:i w:val="0"/>
          <w:color w:val="000000"/>
          <w:sz w:val="24"/>
        </w:rPr>
        <w:t>bytes | tx-bytes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--------+----------+---------------+-----+--------+-------------+------------+--------+----------+----------+----------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l2tp0  | test     | 192.168.255.3 |     |        | 192.168.0.36 |            | active | 02:01:47 | 7.7 KiB 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1.2 KiB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RADIUS authentication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enable RADIUS based authentication, the authentication mode needs to be changed within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configuration. Previous settings like the local users, still exists within the configuration,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 they are not used if the mode has been changed from local to radius. Once changed </w:t>
      </w:r>
      <w:r>
        <w:rPr>
          <w:rFonts w:ascii="Carlito" w:hAnsi="Carlito" w:eastAsia="Carlito"/>
          <w:b w:val="0"/>
          <w:i w:val="0"/>
          <w:color w:val="000000"/>
          <w:sz w:val="24"/>
        </w:rPr>
        <w:t>back to local, it will use all local accounts again.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mode &lt;local|radius&gt;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Since the RADIUS server would be a single point of failure, multiple RADIUS servers can be setup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will be used subsequentially.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radius server 10.0.0.1 key 'foo'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radius server 10.0.0.2 key 'foo'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RADIUS severs use an access control list which allows or denies queries, make sure to add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your VyOS router to the allowed client list.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RADIUS source address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using OSPF as IGP, always the closest interface connected to the RADIUS server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used. With VyOS 1.2 you can bind all outgoing RADIUS requests to a single source IP e.g.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loopback interface.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radius source-address 10.0.0.3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Above command will use 10.0.0.3 as source IPv4 address for all RADIUS queries on this NAS.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source-address must be configured on one of VyOS interface. Best practice would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loopback or dummy interface.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RADIUS bandwidth shaping attribute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enable bandwidth shaping via RADIUS, the option rate-limit needs to be enabled.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radius rate-limit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RADIUS attribute for rate limiting is Filter-Id, but you may also redefine it.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l2tp remote-access authentication radius rate-limit attribute Download-Speed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set a custom RADIUS attribute you must define it on both dictionaries at RADIUS 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client, which is the vyos router in our example.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RADIUS dictionaries in VyOS are located at /usr/share/accel-ppp/radius/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RADIUS advanced features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Received RADIUS attributes have a higher priority than parameters defined within the CLI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configuration, refer to the explanation below.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Allocation clients ip addresses by RADIUS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RADIUS server sends the attribute Framed-IP-Address then this IP address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allocated to the client and the option ip-pool within the CLI config is being ignored.</w:t>
      </w:r>
    </w:p>
    <w:p>
      <w:pPr>
        <w:autoSpaceDN w:val="0"/>
        <w:autoSpaceDE w:val="0"/>
        <w:widowControl/>
        <w:spacing w:line="294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Renaming clients interfaces by RADIUS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the RADIUS server uses the attribute NAS-Port-Id, ppp tunnels will be renamed.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value of the attribute NAS-Port-Id must be less than 16 characters, otherwise the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won’t be renamed.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MPLS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MPLS is a packet forwarding paradigm which differs from regular IP forwarding. Instead of IP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 being used to make the decision on finding the exit interface, a router will instead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exact match on a 32 bit/4 byte header called the MPLS label. This label is inserted between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ethernet (layer 2) header and the IP (layer 3) header. One can statically or dynamically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assign label allocations, but we will focus on dynamic allocation of labels using some sort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label distribution protocol (such as the aptly named Label Distribution Protocol / LDP, Resource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Reservation Protocol / RSVP, or Segment Routing through OSPF/ISIS). These protocols allow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creation of a unidirectional/unicast path called a labeled switched path (initialized as LSP)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throughout the network that operates very much like a tunnel through the network. An easy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way of thinking about how an MPLS LSP actually forwards traffic throughout a network is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think of a GRE tunnel. They are not the same in how they operate, but they are the same in how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they handle the tunneled packet. It would be good to think of MPLS as a tunneling technology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that can be used to transport many different types of packets, to aid in traffic engineering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allowing one to specify paths throughout the network (using RSVP or SR), and to generally allow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easier intra/inter network transport of data packets.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For more information on how MPLS label switching works, please go visit Wikipedia (MPLS).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MPLS support in VyOS is not finished yet, and therefore its functionality is limited. Currently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no support for MPLS enabled VPN services such as L2VPNs and mVPNs. RSVP support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not present as the underlying routing stack (FRR) does not implement it. Currently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implements LDP as described in RFC 5036; other LDP standard are the following ones: RFC 6720,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6667, RFC 5919, RFC 5561, RFC 7552, RFC 4447. Because MPLS is already available (FRR also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supports RFC 3031).</w:t>
      </w:r>
    </w:p>
    <w:p>
      <w:pPr>
        <w:sectPr>
          <w:pgSz w:w="12240" w:h="15840"/>
          <w:pgMar w:top="734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Label Distribution Protocol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MPLS architecture does not assume a single protocol to create MPLS paths. VyOS supports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Label Distribution Protocol (LDP) as implemented by FRR, based on RFC 5036.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LDP is a TCP based MPLS signaling protocol that distributes labels creating MPLS label switched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paths in a dynamic manner. LDP is not a routing protocol, as it relies on other routing protocols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forwarding decisions. LDP cannot bootstrap itself, and therefore relies on said routing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 for communication with other routers that use LDP.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allow for LDP on the local router to exchange label advertisements with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routers, a TCP session will be established between automatically discovered and statically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assigned routers. LDP will try to establish a TCP session to the transport address of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routers. Therefore for LDP to function properly please make sure the transport address is shown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the routing table and reachable to traffic at all times.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highly recommended to use the same address for both the LDP router-id and the discovery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transport address, but for VyOS MPLS LDP to work both parameters must be explicitly set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Another thing to keep in mind with LDP is that much like BGP, it is a protocol that runs on top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TCP. It however does not have an ability to do something like a refresh capability like BGPs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refresh capability. Therefore one might have to reset the neighbor for a capability change 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change to work.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enable MPLS processing on the interface you define.</w:t>
      </w:r>
    </w:p>
    <w:p>
      <w:pPr>
        <w:autoSpaceDN w:val="0"/>
        <w:autoSpaceDE w:val="0"/>
        <w:widowControl/>
        <w:spacing w:line="292" w:lineRule="exact" w:before="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enable LDP on the interface you define.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router-id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configure the IP address used as the LDP router-id of the local device.</w:t>
      </w:r>
    </w:p>
    <w:p>
      <w:pPr>
        <w:autoSpaceDN w:val="0"/>
        <w:autoSpaceDE w:val="0"/>
        <w:widowControl/>
        <w:spacing w:line="292" w:lineRule="exact" w:before="2" w:after="0"/>
        <w:ind w:left="2" w:right="2318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transport-ipv4-address &lt;address&gt;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transport-ipv6-address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set the IPv4 or IPv6 transport-address used by LDP.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neighbor &lt;address&gt; password &lt;password&gt;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authentication for LDP peers. Set the IP address of the LDP peer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a password that should be shared in order to become neighbors.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neighbor &lt;address&gt; session-holdtime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a specific session hold time for LDP peers. Set the IP address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LDP peer and a session hold time that should be configured for it. You may have to reset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 for this to work.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neighbor &lt;address&gt; ttl-security &lt;disable | hop count&gt;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enable, disable, or specify hop count for TTL security for LDP peers.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the value is set to 255 (or max TTL).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hello-ipv4-interval &lt;seconds&gt;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hello-ipv4-holdtime &lt;seconds&gt;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hello-ipv6-interval &lt;seconds&gt;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hello-ipv6-holdtime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these commands if you would like to set the discovery hello and hold time parameters.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822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session-ipv4-holdtime &lt;seconds&gt;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discovery session-ipv6-holdtime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if you would like to set the TCP session hold time intervals.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import ipv4 import-filter filter-access-list &lt;access list number&gt;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import ipv6 import-filter filter-access-list6 &lt;access list number&gt;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these commands to control the importing of forwarding equivalence classes (FECs) for LDP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neighbors. This would be useful for example on only accepting the labeled routes that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needed and not ones that are not needed, such as accepting loopback interfaces and rejecting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all others.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export ipv4 export-filter filter-access-list &lt;access list number&gt;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export ipv6 export-filter filter-access-list6 &lt;access list number&gt;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these commands to control the exporting of forwarding equivalence classes (FECs) for LDP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neighbors. This would be useful for example on only announcing the labeled routes that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needed and not ones that are not needed, such as announcing loopback interfaces and no </w:t>
      </w:r>
      <w:r>
        <w:rPr>
          <w:rFonts w:ascii="Carlito" w:hAnsi="Carlito" w:eastAsia="Carlito"/>
          <w:b w:val="0"/>
          <w:i w:val="0"/>
          <w:color w:val="000000"/>
          <w:sz w:val="24"/>
        </w:rPr>
        <w:t>others.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export ipv4 explicit-null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export ipv6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if you would like for the router to advertise FECs with a label of 0 for explicit </w:t>
      </w:r>
      <w:r>
        <w:rPr>
          <w:rFonts w:ascii="Carlito" w:hAnsi="Carlito" w:eastAsia="Carlito"/>
          <w:b w:val="0"/>
          <w:i w:val="0"/>
          <w:color w:val="000000"/>
          <w:sz w:val="24"/>
        </w:rPr>
        <w:t>null operations.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allocation ipv4 access-list &lt;access list number&gt;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allocation ipv6 access-list6 &lt;access list 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if you would like to control the local FEC allocations for LDP. A good example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would be for your local router to not allocate a label for everything. Just a label for what it’s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useful. A good example would be just a loopback label.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parameters cisco-interop-tlv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use a Cisco non-compliant format to send and interpret the Dual-Stack </w:t>
      </w:r>
      <w:r>
        <w:rPr>
          <w:rFonts w:ascii="Carlito" w:hAnsi="Carlito" w:eastAsia="Carlito"/>
          <w:b w:val="0"/>
          <w:i w:val="0"/>
          <w:color w:val="000000"/>
          <w:sz w:val="24"/>
        </w:rPr>
        <w:t>capability TLV for IPv6 LDP communications. This is related to RFC 7552.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parameters ordered-control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use ordered label distribution control mode. FRR by default uses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independent label distribution control mode for label distribution. This is related to RFC 5036.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parameters transport-prefer-ipv4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prefer IPv4 for TCP peer transport connection for LDP when both an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LDP address are configured on the same interface.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ipv4 enable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ipv6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targeted LDP sessions to the local router. The router will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respond to any sessions that are trying to connect to it that are not a link local type of TCP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ipv4 address &lt;address&gt;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ipv6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the local router to try and connect with a targeted LDP session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another router.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ipv4 hello-holdtime &lt;seconds&gt;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ipv4 hello-interval &lt;seconds&gt;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ipv6 hello-holdtime &lt;seconds&gt;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mpls ldp targeted-neighbor ipv6 hello-interval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these commands if you would like to set the discovery hello and hold time parameters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targeted LDP neighbors.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Sample configuration to setup LDP on VyOS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'192.168.255.252/32'                      &lt;--- Routing for loopback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'192.168.0.5/32'                          &lt;--- Routing for 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connecting to the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'192.168.255.252'                   &lt;--- Router ID setting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'eth1'                                         &lt;--- Enable MPLS for 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connecting to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discovery transport-ipv4-address '192.168.255.252'   &lt;--- Transport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for LDP for TCP sessions to connect to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'eth1'                                     &lt;--- Enable LDP for 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connecting to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'lo'                                       &lt;--- Enable LDP on loopback for future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services connectivity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router-id '192.168.255.252'                          &lt;--- Router ID setting for LDP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'192.168.0.5/31'                       &lt;--- Interface IP for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connecting to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'192.168.255.252/32'                     &lt;--- Interface loopback IP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ID and other uses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Mode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LDP is working, you will be able to see label information in the outcome of show ip route. </w:t>
      </w:r>
    </w:p>
    <w:p>
      <w:pPr>
        <w:autoSpaceDN w:val="0"/>
        <w:autoSpaceDE w:val="0"/>
        <w:widowControl/>
        <w:spacing w:line="292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Besides that information, there are also specific show commands for LDP: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mpls ldp binding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see the Label Information Base.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mpls ldp discovery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see discovery hello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mpls ldp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see LDP interface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mpls ldp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see LDP neighbor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mpls ldp neighbor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see detailed LDP neighbor information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mpls ldp neighbor &lt;IPv4 or IPv6 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reset an LDP neighbor/TCP session that is established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Napalm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supports some napalm functions for configuration and op-mode. It requires more tests.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Install napalm-vyos module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69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apt install python3-pip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pip3 install napalm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pip3 install napalm-vyos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Op-mode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#!/usr/bin/env python3</w:t>
      </w:r>
    </w:p>
    <w:p>
      <w:pPr>
        <w:autoSpaceDN w:val="0"/>
        <w:autoSpaceDE w:val="0"/>
        <w:widowControl/>
        <w:spacing w:line="292" w:lineRule="exact" w:before="294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 json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from napalm import get_network_driver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driver = get_network_driver('vyos')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vyos_router = driver(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hostname="192.0.2.1",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username="vyos",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password="vyospass",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optional_args={"port": 22},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94" w:lineRule="exact" w:before="292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vyos_router.open()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= vyos_router.get_facts()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print(json.dumps(output, indent=4))</w:t>
      </w:r>
    </w:p>
    <w:p>
      <w:pPr>
        <w:autoSpaceDN w:val="0"/>
        <w:autoSpaceDE w:val="0"/>
        <w:widowControl/>
        <w:spacing w:line="292" w:lineRule="exact" w:before="294" w:after="0"/>
        <w:ind w:left="0" w:right="5616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= vyos_router.get_arp_table()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print(json.dumps(output, indent=4))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4" w:lineRule="exact" w:before="292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vyos_router.close()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op-mode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./vyos-napalm.py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"uptime": 7185,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"vendor": "VyOS",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"os_version": "1.3.0-rc5",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"serial_number": "",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"model": "Standard PC (Q35 + ICH9, 2009)",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"hostname": "r4-1.3",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"fqdn": "vyos.local",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"interface_list": [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"eth0",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"eth1",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"eth2",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"lo",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"vtun10"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0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"interface": "eth1",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"mac": "52:54:00:b2:38:2c",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"ip": "192.0.2.2",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"age": 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"interface": "eth0",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"mac": "52:54:00:a2:b9:5b",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"ip": "203.0.113.11",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"age": 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We need 2 files, commands.conf and script itself.</w:t>
      </w:r>
    </w:p>
    <w:p>
      <w:pPr>
        <w:autoSpaceDN w:val="0"/>
        <w:autoSpaceDE w:val="0"/>
        <w:widowControl/>
        <w:spacing w:line="292" w:lineRule="exact" w:before="2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Content of commands.conf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disable-host-validation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port '2222'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name-server '192.0.2.8'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name-server '203.0.113.8'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description 'FOO'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Script vyos-napalm.py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#!/usr/bin/env python3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from napalm import get_network_driver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driver = get_network_driver('vyos')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vyos_router = driver(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hostname="192.0.2.1",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username="vyos",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password="vyospass",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optional_args={"port": 22},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vyos_router.open()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vyos_router.load_merge_candidate(filename='commands.conf')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diffs = vyos_router.compare_config()</w:t>
      </w:r>
    </w:p>
    <w:p>
      <w:pPr>
        <w:autoSpaceDN w:val="0"/>
        <w:tabs>
          <w:tab w:pos="164" w:val="left"/>
        </w:tabs>
        <w:autoSpaceDE w:val="0"/>
        <w:widowControl/>
        <w:spacing w:line="292" w:lineRule="exact" w:before="294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bool(diffs) == True: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print(diffs)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vyos_router.commit_config()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else: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64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print('No configuration changes to commit')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vyos_router.discard_config()</w:t>
      </w:r>
    </w:p>
    <w:p>
      <w:pPr>
        <w:autoSpaceDN w:val="0"/>
        <w:autoSpaceDE w:val="0"/>
        <w:widowControl/>
        <w:spacing w:line="294" w:lineRule="exact" w:before="292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vyos_router.close()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$./vyos-napalm.py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eth1]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+description FOO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service ssh]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+disable-host-validation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+port 2222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system]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+name-server 192.0.2.8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+name-server 203.0.113.8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Netmiko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supports configuration via netmiko. It requires to install python3-netmiko module.</w:t>
      </w:r>
    </w:p>
    <w:p>
      <w:pPr>
        <w:autoSpaceDN w:val="0"/>
        <w:autoSpaceDE w:val="0"/>
        <w:widowControl/>
        <w:spacing w:line="292" w:lineRule="exact" w:before="2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#!/usr/bin/env python3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from netmiko import ConnectHandler</w:t>
      </w:r>
    </w:p>
    <w:p>
      <w:pPr>
        <w:autoSpaceDN w:val="0"/>
        <w:autoSpaceDE w:val="0"/>
        <w:widowControl/>
        <w:spacing w:line="292" w:lineRule="exact" w:before="294" w:after="0"/>
        <w:ind w:left="56" w:right="6768" w:hanging="54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vyos_router =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"device_type": "vyos",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"host": "192.0.2.1",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"username": "vyos",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"password": "vyospass",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"port": 22,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net_connect = ConnectHandler(**vyos_router)</w:t>
      </w:r>
    </w:p>
    <w:p>
      <w:pPr>
        <w:autoSpaceDN w:val="0"/>
        <w:tabs>
          <w:tab w:pos="926" w:val="left"/>
          <w:tab w:pos="980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config_commands = [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'set interfaces ethernet eth0 description WAN',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'set interfaces ethernet eth1 description LAN',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set congiguration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= net_connect.send_config_set(config_commands, exit_config_mode=False)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print(output)</w:t>
      </w:r>
    </w:p>
    <w:p>
      <w:pPr>
        <w:autoSpaceDN w:val="0"/>
        <w:autoSpaceDE w:val="0"/>
        <w:widowControl/>
        <w:spacing w:line="292" w:lineRule="exact" w:before="294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commit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output = net_connect.commit()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print(output)</w:t>
      </w:r>
    </w:p>
    <w:p>
      <w:pPr>
        <w:autoSpaceDN w:val="0"/>
        <w:tabs>
          <w:tab w:pos="870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op-mode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= net_connect.send_command("run show interfaces")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print(output)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./vyos-netmiko.py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vyos@r4-1.3# set interfaces ethernet eth1 description 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vyos@r4-1.3#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vyos@r4-1.3#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203.0.113.1/24                    u/u 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eth1             192.0.2.1/30                      u/u  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eth2             -           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               127.0.0.1/8                       u/u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::1/128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vtun10           10.10.0.1/24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OpenConnect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OpenConnect-compatible server feature is available from this release. Openconnect 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supports SSL connection and offers full network access. SSL VPN network extension connects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end-user system to the corporate network with access controls based only on network layer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information, such as destination IP address and port number. So, it provides safe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 for all types of device traffic across public networks and private networks, also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encrypts the traffic with SSL protocol.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remote user will use the openconnect client to connect to the router and will receive an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from a VPN pool, allowing full access to the network.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SSL Certificates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need to generate the certificate which authenticates users who attempt to access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resource through the SSL VPN tunnels. The following commands will create a self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signed certificates and will be stored in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generate pki ca install &lt;CA 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run generate pki certificate sign &lt;CA name&gt; install &lt;Server name&gt;</w:t>
      </w:r>
    </w:p>
    <w:p>
      <w:pPr>
        <w:sectPr>
          <w:pgSz w:w="12240" w:h="15840"/>
          <w:pgMar w:top="748" w:right="1426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can also create the certificates using Cerbort which is an easy-to-use client that fetches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from Let’s Encrypt an open certificate authority launched by the EFF, Mozilla,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others and deploys it to a web server.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sudo certbot certonly --standalone --preferred-challenges http -d &lt;domain 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&lt;user&gt; password &lt;pass&gt;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mode &lt;local password|radius&gt;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client-ip-settings subnet &lt;subnet&gt;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name-server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name-server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ssl ca-certificate &lt;pki-ca-name&gt;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ssl certificate &lt;pki-cert-name&gt;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ssl passphrase &lt;pki-password&gt;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2FA OTP support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password only authentication, 2FA password authentication + OTP key can be used. 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Alternatively, OTP authentication only, without a password, can be used. To do this, an OTP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must be added to the configuration above: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mode local &lt;password-otp|otp&gt;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&lt;user&gt; otp &lt;key&gt;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&lt;user&gt; interval &lt;interval (optional)&gt;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&lt;user&gt; otp-length &lt;otp-length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(optional)&gt;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&lt;user&gt; token-type &lt;token-type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(optional)&gt;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generating an OTP key in VyOS, you can use the CLI command (operational mode):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generate openconnect username &lt;user&gt; otp-key hotp-time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Verification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 openconnect-server sessions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username    ip             remote IP    RX       TX         state      uptime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  ----------  -------------  -----------  -------  ---------  ---------  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sslvpn0      tst         172.20.20.198  192.168.6.1  0 bytes  152 bytes  connected  3s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It is compatible with Cisco (R) AnyConnect (R) clients.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SSL Certificates generation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 the instructions to generate CA cert (in configuration mode):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ca install ca-ocserv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2048)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country code: (Default: GB) US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state: (Default: Some-State) Delaware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locality: (Default: Some-City) Mycity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organization name: (Default: VyOS) MyORG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Enter common name: (Default: vyos.io) oc-ca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how many days certificate will be valid: (Default: 1825) 3650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 the instructions to generate server cert (in configuration mode):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certificate sign ca-ocserv install srv-ocserv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already have a certificate request? [y/N]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2048)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country code: (Default: GB) US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state: (Default: Some-State) Delaware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locality: (Default: Some-City) Mycity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organization name: (Default: VyOS) MyORG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common name: (Default: vyos.io) oc-srv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configure Subject Alternative Names? [y/N]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how many days certificate will be valid: (Default: 365) 1830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certificate type: (client, server) (Default: server)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of the install command should be applied to the configuration and commited before using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under the openconnect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configuration to '/config/config.boot'...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Openconnect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Simple setup with one user added and password authentication: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tst password 'OC_bad_Secret'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mode local password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client-ip-settings subnet '172.20.20.0/24'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name-server '10.1.1.1'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network-settings name-server '10.1.1.2'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ssl ca-certificate 'ca-ocserv'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ssl certificate 'srv-ocserv'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Adding a 2FA with an OTP-key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the OTP keys must be generated and sent to the user and to the configuration: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openconnect username tst otp-key hotp-time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You can share it with the user, he just needs to scan the QR in his OTP app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 username:  tst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# OTP KEY:  5PA4SGYTQSGOBO3H3EQSSNCUNZAYAPH2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# OTP URL:  otpauth://totp/tst@vyos?</w:t>
      </w:r>
    </w:p>
    <w:p>
      <w:pPr>
        <w:autoSpaceDN w:val="0"/>
        <w:autoSpaceDE w:val="0"/>
        <w:widowControl/>
        <w:spacing w:line="276" w:lineRule="exact" w:before="18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secret=5PA4SGYTQSGOBO3H3EQSSNCUNZAYAPH2&amp;digits=6&amp;period=30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█████████████████████████████████████████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█████████████████████████████████████████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▄▄▄▄▄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▄█▄▀▀▄▄▄▄██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▄▄▄▄▄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█▄▄▀▀▀▄█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▄▄▀▄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█▄▄▄█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█▀█▀▄▄▀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█▄▄▄█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████▄▄▄▄▄▄▄█▄█▄▀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█▄█▄▄▄▄▄▄▄████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▄▄▄▀▄▄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▄███▀▄▀█▄██▀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▄▀▀▄██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█▄▀▀▄█▀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▀█▄█▄▄▄▄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▄▀█▀▀█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▀█▀████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▀█▀▄▄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▀█▀▀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████▀██▀█▄▄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▀▀▀▀█▄▀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▀█▄▄▀▀▀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▀█▄██▀▀████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▄▀▄██▀█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▀▀▄█▄██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▄█████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████▀▀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▀█▀█▀█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█▀█▄▄▀█▀█▄██▄▄█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▀█▄▄█▄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▄▄▀▀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█▄█▀████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████▄██▄██▄█▀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▄▄▀▄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▄▄▄▄▄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▄▀▄█████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▀▄██▄▄▀█▄▀▄██▄▀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▀██▀████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█▄▄▄█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██▀▄▄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▀▄▄▀█▀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▄▀█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▀██████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████▄▄▄▄▄▄▄█▄███▄███▄█▄▄▄▄█▄▄█▄██▄█▄█████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█████████████████████████████████████████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█████████████████████████████████████████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# To add this OTP key to configuration, run the following commands: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tst otp key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'ebc1c91b13848ce0bb67d9212934546e41803cfa'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Next it is necessary to configure 2FA for OpenConnect: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vpn openconnect authentication mode local password-otp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local-users username tst otp key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'ebc1c91b13848ce0bb67d9212934546e41803cfa'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Now when connecting the user will first be asked for the password and then the OTP key.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Time-based one-time password (TOTP) (OTP HOTP-time), be sure that the time on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server and the OTP token generator are synchronized by NTP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display the configured OTP user settings, use the command: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openconnect-server user &lt;username&gt; otp &lt;full|key-b32|key-hex|qrcode|uri&gt;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Identity Based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OpenConnect supports a subset of it’s configuration options to be applied on a per user/group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basis, for configuration purposes we refer to this functionality as “Identity based config”. The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following OpenConnect Server Manual outlines the set of configuration options that are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allowed. This can be leveraged to apply different sets of configs to different users or groups of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users.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sudo mkdir -p /config/auth/ocserv/config-per-user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sudo touch /config/auth/ocserv/default-user.conf</w:t>
      </w:r>
    </w:p>
    <w:p>
      <w:pPr>
        <w:sectPr>
          <w:pgSz w:w="12240" w:h="15840"/>
          <w:pgMar w:top="748" w:right="1440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set vpn openconnect authentication identity-based-config mode user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openconnect authentication identity-based-config directory /config/auth/ocserv/config-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per-user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authentication identity-based-config default-config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/config/auth/ocserv/default-user.conf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above directory and default-config must be a child directory of /config/auth, since files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outside this directory are not persisted after an image upgrade.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 commit the above changes you can create a config file in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/config/auth/ocserv/config-per-user directory that matches a username of a user you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created e.g. “tst”. Now when logging in with the “tst” user the config options you set in this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loaded.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sure to set a sane default config in the default config file, this will be loaded in the case that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 is authenticated and no file is found in the configured directory matching the users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username/group.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sudo nano /config/auth/ocserv/config-per-user/tst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same configuration options apply when Identity based config is configured in group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except that group mode can only be used with RADIUS authentication.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OpenConnect server matches the filename in a case sensitive manner, make sure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username/group name you configure matches the filename exactly.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Configuring RADIUS accounting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OpenConnect can be configured to send accounting information to a RADIUS server to capture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 session data such as time of connect/disconnect, data transferred, and so on.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an accounting server and enable accounting with: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accounting mode radius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accounting radius server 172.20.20.10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accounting radius server 172.20.20.10 port 1813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openconnect accounting radius server 172.20.20.10 key your_radius_secret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RADIUS accounting feature must be used with the OpenConnect authentication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RADIUS. It cannot be used with local authentication. You must configure the OpenConnect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mode to “radius”.</w:t>
      </w:r>
    </w:p>
    <w:p>
      <w:pPr>
        <w:autoSpaceDN w:val="0"/>
        <w:autoSpaceDE w:val="0"/>
        <w:widowControl/>
        <w:spacing w:line="294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example of the data captured by a FREERADIUS server with sql accounting: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mysql&gt; SELECT username, nasipaddress, acctstarttime, acctstoptime, acctinputoctets,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acctoutputoctets, callingstationid, framedipaddress, connectinfo_start FROM radacct; </w:t>
      </w:r>
      <w:r>
        <w:rPr>
          <w:rFonts w:ascii="Carlito" w:hAnsi="Carlito" w:eastAsia="Carlito"/>
          <w:b w:val="0"/>
          <w:i w:val="0"/>
          <w:color w:val="000000"/>
          <w:sz w:val="24"/>
        </w:rPr>
        <w:t>+----------+---------------+---------------------+---------------------+-----------------+------------------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+-------------------+-----------------+-----------------------------------+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username | nasipaddress  | acctstarttime       | acctstoptime        | acctinputoctets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acctoutputoctets | callingstationid  | framedipaddress | connectinfo_start                 | </w:t>
      </w:r>
      <w:r>
        <w:rPr>
          <w:rFonts w:ascii="Carlito" w:hAnsi="Carlito" w:eastAsia="Carlito"/>
          <w:b w:val="0"/>
          <w:i w:val="0"/>
          <w:color w:val="000000"/>
          <w:sz w:val="24"/>
        </w:rPr>
        <w:t>+----------+---------------+---------------------+---------------------+-----------------+------------------</w:t>
      </w:r>
      <w:r>
        <w:rPr>
          <w:rFonts w:ascii="Carlito" w:hAnsi="Carlito" w:eastAsia="Carlito"/>
          <w:b w:val="0"/>
          <w:i w:val="0"/>
          <w:color w:val="000000"/>
          <w:sz w:val="24"/>
        </w:rPr>
        <w:t>+-------------------+-----------------+-----------------------------------+</w:t>
      </w:r>
    </w:p>
    <w:p>
      <w:pPr>
        <w:sectPr>
          <w:pgSz w:w="12240" w:h="15840"/>
          <w:pgMar w:top="892" w:right="142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test     | 198.51.100.15 | 2023-01-13 00:59:15 | 2023-01-13 00:59:21 |           10606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152 | 192.168.6.1       | 172.20.20.198   | Open AnyConnect VPN Agent v8.05-1 | </w:t>
      </w:r>
      <w:r>
        <w:rPr>
          <w:rFonts w:ascii="Carlito" w:hAnsi="Carlito" w:eastAsia="Carlito"/>
          <w:b w:val="0"/>
          <w:i w:val="0"/>
          <w:color w:val="000000"/>
          <w:sz w:val="24"/>
        </w:rPr>
        <w:t>+----------+---------------+---------------------+---------------------+-----------------+------------------</w:t>
      </w:r>
      <w:r>
        <w:rPr>
          <w:rFonts w:ascii="Carlito" w:hAnsi="Carlito" w:eastAsia="Carlito"/>
          <w:b w:val="0"/>
          <w:i w:val="0"/>
          <w:color w:val="000000"/>
          <w:sz w:val="24"/>
        </w:rPr>
        <w:t>+-------------------+-----------------+-----------------------------------+</w:t>
      </w:r>
    </w:p>
    <w:p>
      <w:pPr>
        <w:autoSpaceDN w:val="0"/>
        <w:autoSpaceDE w:val="0"/>
        <w:widowControl/>
        <w:spacing w:line="292" w:lineRule="exact" w:before="58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OSPF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is a routing protocol for Internet Protocol (IP) networks. It uses a link state routing (LSR)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algorithm and falls into the group of interior gateway protocols (IGPs), operating within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autonomous system (AS). It is defined as OSPF Version 2 in RFC 2328 (1998) for IPv4. Updates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IPv6 are specified as OSPF Version 3 in RFC 5340 (2008). OSPF supports the CIDR addressing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model.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OSPF is a widely used IGP in large enterprise networks.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OSPFv2 (IPv4)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does not have a special command to start the OSPF process. The OSPF process starts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the first ospf enabled interface is configured.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network &lt;A.B.C.D/M&gt;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OSPF enabled interface(s). If the interface has an address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defined range then the command enables OSPF on this interface so router can provide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to the other ospf routers via this interface.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also used to enable the OSPF process. The area number can be specified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decimal notation in the range from 0 to 4294967295. Or it can be specified in dotted decimal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notation similar to ip address.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 length in interface must be equal or bigger (i.e. smaller network) than prefix length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statement. For example statement above doesn’t enable ospf on interface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192.168.1.1/23, but it does on interface with address 192.168.1.129/25.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some cases it may be more convenient to enable OSPF on a per interface/subnet basis set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 ospf interface &lt;interface&gt; area &lt;x.x.x.x | x&gt;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auto-cost reference-bandwidth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reference bandwidth for cost calculations, where bandwidth can be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range from 1 to 4294967, specified in Mbits/s. The default is 100Mbit/s (i.e. a link of bandwidth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100Mbit/s or higher will have a cost of 1. Cost of lower bandwidth links will be scaled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reference to this cost).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parameters router-id &lt;rid&gt;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router-ID of the OSPF process. The router-ID may be an IP address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router, but need not be – it can be any arbitrary 32bit number. However it MUST be unique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within the entire OSPF domain to the OSPF speaker – bad things will happen if multiple OSPF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speakers are configured with the same router-ID!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default-information originate [always] [metric &lt;number&gt;] [metric-type &lt;1| </w:t>
      </w:r>
      <w:r>
        <w:rPr>
          <w:rFonts w:ascii="Carlito" w:hAnsi="Carlito" w:eastAsia="Carlito"/>
          <w:b w:val="0"/>
          <w:i w:val="0"/>
          <w:color w:val="000000"/>
          <w:sz w:val="24"/>
        </w:rPr>
        <w:t>2&gt;] [route-map &lt;name&gt;]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Originate an AS-External (type-5) LSA describing a default route into all external-routing capable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areas, of the specified metric and metric type. If the always keyword is given then the default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always advertised, even when there is no default present in the routing table. The argument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route-map specifies to advertise the default route if the route map is satisfied.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distance global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change distance value of OSPF globally. The distance range is 1 to 255.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distance ospf &lt;external|inter-area|intra-area&gt;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change distance value of OSPF. The arguments are the distance values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external routes, inter-area routes and intra-area routes respectively. The distance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255.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Routes with a distance of 255 are effectively disabled and not installed into the kernel.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log-adjacency-changes [detail]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log changes in adjacency. With the optional detail argument,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changes in adjacency status are shown. Without detail, only changes to full or regressions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shown.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max-metric router-lsa &lt;administrative|on-shutdown &lt;seconds&gt;|on-startup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&lt;seconds&gt;&gt;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enables RFC 3137 support, where the OSPF process describes its transit links in its router-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LSA as having infinite distance so that other routers will avoid calculating transit paths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router while still being able to reach networks through the router.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support may be enabled administratively (and indefinitely) with the administrative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command. It may also be enabled conditionally. Conditional enabling of max-metric router-lsas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can be for a period of seconds after startup with the on-startup &lt;seconds&gt; command and/or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period of seconds prior to shutdown with the on-shutdown &lt;seconds&gt; command. The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 is 5 to 86400.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parameters abr-type &lt;cisco|ibm|shortcut|standard&gt;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selects ABR model. OSPF router supports four ABR models: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– a router will be considered as ABR if it has several configured links to the networks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different areas one of which is a backbone area. Moreover, the link to the backbone area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active (working). ibm – identical to “cisco” model but in this case a backbone area link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be active. standard – router has several active links to different areas. shortcut – identical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“standard” but in this model a router is allowed to use a connected areas topology without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involving a backbone area for inter-area connections.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Detailed information about “cisco” and “ibm” models differences can be found in RFC 3509.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“shortcut” model allows ABR to create routes between areas based on the topology of the areas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connected to this router but not using a backbone area in case if non-backbone route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cheaper. For more information about “shortcut” model, see ospf-shortcut-abr-02.txt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parameters rfc1583-compatibility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2328, the successor to RFC 1583, suggests according to section G.2 (changes) in section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16.4.1 a change to the path preference algorithm that prevents possible routing loops that were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possible in the old version of OSPFv2. More specifically it demands that inter-area paths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intra-area backbone path are now of equal preference but still both preferred to external paths.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should NOT be set normally.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passive [disable]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interface as passive. Passive interface advertises its address, but does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 run the OSPF protocol (adjacencies are not formed and hello packets are not generated).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optional disable option allows to exclude interface from passive state. This command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 if the command passive-interface default was configured.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passive-interface default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all interfaces as passive by default. Because this command changes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logic to a default passive; therefore, interfaces where router adjacencies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expected need to be configured with the passive-interface-exclude command.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maximum-paths &lt;1-64&gt;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control the maximum number of equal cost paths to reach a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destination. The upper limit may differ if you change the value of MULTIPATH_NUM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compilation. The default is MULTIPATH_NUM (64).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refresh timers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router automatically updates link-state information with its neighbors. Only an obsolete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information is updated which age has exceeded a specific threshold. This parameter changes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threshold value, which by default is 1800 seconds (half an hour). The value is applied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whole OSPF router. The timer range is 10 to 1800.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timers throttle spf &lt;delay|initial-holdtime|max-holdtime&gt; &lt;seconds&gt;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initial delay, the initial-holdtime and the maximum-holdtime between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SPF is calculated and the event which triggered the calculation. The times are specified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milliseconds and must be in the range of 0 to 600000 milliseconds. delay sets the initial SPF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schedule delay in milliseconds. The default value is 200 ms. initial-holdtime sets the minimum </w:t>
      </w:r>
      <w:r>
        <w:rPr>
          <w:rFonts w:ascii="Carlito" w:hAnsi="Carlito" w:eastAsia="Carlito"/>
          <w:b w:val="0"/>
          <w:i w:val="0"/>
          <w:color w:val="000000"/>
          <w:sz w:val="24"/>
        </w:rPr>
        <w:t>hold time between two consecutive SPF calculations. The default value is 1000 ms. max-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holdtime sets the maximum wait time between two consecutive SPF calculations.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is 10000 ms.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ldp-sync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enable IGP-LDP synchronization globally for OSPF. This requires for LDP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functional. This is described in RFC 5443. By default all interfaces operational in OSPF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enabled for synchronization. Loopbacks are exempt.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ldp-sync holddown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change the hold down value globally for IGP-LDP synchronization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convergence/interface flap events.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capability opaque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ospfd supports Opaque LSA RFC 2370 as partial support for MPLS Traffic Engineering LSAs.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opaque-lsa capability must be enabled in the configuration.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alternate command could be “mpls-te on” (Traffic Engineering)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FRR offers only partial support for some of the routing protocol extensions that are used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MPLS-TE; it does not support a complete RSVP-TE solution.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Area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stub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area to be a Stub Area. That is, an area where no router originates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routes external to OSPF and hence an area where all external routes are via the ABR(s). Hence, 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ABRs for such an area do not need to pass AS-External LSAs (type-5) or ASBR-Summary LSAs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(type-4) into the area. They need only pass Network-Summary (type-3) LSAs into such an area, </w:t>
      </w:r>
      <w:r>
        <w:rPr>
          <w:rFonts w:ascii="Carlito" w:hAnsi="Carlito" w:eastAsia="Carlito"/>
          <w:b w:val="0"/>
          <w:i w:val="0"/>
          <w:color w:val="000000"/>
          <w:sz w:val="24"/>
        </w:rPr>
        <w:t>along with a default-route summary.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stub no-summary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area to be a Totally Stub Area. In addition to stub area limitations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area type prevents an ABR from injecting Network-Summary (type-3) LSAs into the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stub area. Only default summary route is allowed.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stub default-cost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cost of default-summary LSAs announced to stubby areas. The cost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 is 0 to 16777215.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nssa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area to be a Not So Stubby Area. External routing information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imported into an NSSA in Type-7 LSAs. Type-7 LSAs are similar to Type-5 AS-external LSAs,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except that they can only be flooded into the NSSA. In order to further propagate the NSSA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external information, the Type-7 LSA must be translated to a Type-5 AS-external-LSA by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NSSA ABR.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nssa no-summary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area to be a NSSA Totally Stub Area. ABRs for such an area do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 to pass Network-Summary (type-3) LSAs (except the default summary route), ASBR-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Summary LSAs (type-4) and AS-External LSAs (type-5) into the area. But Type-7 LSAs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convert to Type-5 at the NSSA ABR are allowed.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nssa default-cost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default cost of LSAs announced to NSSA areas. The cost range is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16777215.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area-type nssa translate &lt;always|candidate|never&gt;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whether this NSSA border router will unconditionally translate Type-7 LSAs into Type-5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LSAs. When role is Always, Type-7 LSAs are translated into Type-5 LSAs regardless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translator state of other NSSA border routers. When role is Candidate, this router participates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translator election to determine if it will perform the translations duties. When role is Never,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router will never translate Type-7 LSAs into Type-5 LSAs.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authentication plaintext-password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that simple password authentication should be used for the given area.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password must also be configured on a per-interface basis.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authentication md5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specify that OSPF packets must be authenticated with MD5 HMACs within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given area. Keying material must also be configured on a per-interface basis.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range &lt;A.B.C.D/M&gt; [cost &lt;number&gt;]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summarizes intra area paths from specified area into one summary-LSA (Type-3) </w:t>
      </w:r>
      <w:r>
        <w:rPr>
          <w:rFonts w:ascii="Carlito" w:hAnsi="Carlito" w:eastAsia="Carlito"/>
          <w:b w:val="0"/>
          <w:i w:val="0"/>
          <w:color w:val="000000"/>
          <w:sz w:val="24"/>
        </w:rPr>
        <w:t>announced to other areas. This command can be used only in ABR and ONLY router-LSAs (Type-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1) and network-LSAs (Type-2) (i.e. LSAs with scope area) can be summarized. AS-external-LSAs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(Type-5) can’t be summarized - their scope is AS. The optional argument cost specifies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aggregated link metric. The metric range is 0 to 16777215.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range &lt;A.B.C.D/M&gt; not-advertise</w:t>
      </w:r>
    </w:p>
    <w:p>
      <w:pPr>
        <w:sectPr>
          <w:pgSz w:w="12240" w:h="15840"/>
          <w:pgMar w:top="748" w:right="143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instead of summarizing intra area paths filter them - i.e. intra area paths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range are not advertised into other areas. This command makes sense in ABR only.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export-list &lt;acl_number&gt;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 Type-3 summary-LSAs announced to other areas originated from intra- area paths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area. This command makes sense in ABR only.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import-list &lt;acl_number&gt;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Same as export-list, but it applies to paths announced into specified area as Type-3 summary-</w:t>
      </w:r>
      <w:r>
        <w:rPr>
          <w:rFonts w:ascii="Carlito" w:hAnsi="Carlito" w:eastAsia="Carlito"/>
          <w:b w:val="0"/>
          <w:i w:val="0"/>
          <w:color w:val="000000"/>
          <w:sz w:val="24"/>
        </w:rPr>
        <w:t>LSAs. This command makes sense in ABR only.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range &lt;A.B.C.D/M&gt; substitute &lt;E.F.G.H/M&gt;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Type-3 summary-LSA with routing info &lt;E.F.G.H/M&gt; is announced into backbone area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defined area contains at least one intra-area network (i.e. described with router-LSA or network-</w:t>
      </w:r>
      <w:r>
        <w:rPr>
          <w:rFonts w:ascii="Carlito" w:hAnsi="Carlito" w:eastAsia="Carlito"/>
          <w:b w:val="0"/>
          <w:i w:val="0"/>
          <w:color w:val="000000"/>
          <w:sz w:val="24"/>
        </w:rPr>
        <w:t>LSA) from range &lt;A.B.C.D/M&gt;. This command makes sense in ABR only.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shortcut &lt;default|disable|enable&gt;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parameter allows to “shortcut” routes (non-backbone) for inter-area routes. There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three modes available for routes shortcutting: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– this area will be used for shortcutting only if ABR does not have a link to the backbone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area or this link was lost. enable – the area will be used for shortcutting every time the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goes through it is cheaper. disable – this area is never used by ABR for routes shortcutting.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area &lt;number&gt; virtual-link &lt;A.B.C.D&gt;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Provides a backbone area coherence by virtual link establishment.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general, OSPF protocol requires a backbone area (area 0) to be coherent and fully connected.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I.e. any backbone area router must have a route to any other backbone area router. Moreover,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ABR must have a link to backbone area. However, it is not always possible to have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physical link to a backbone area. In this case between two ABR (one of them has a link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backbone area) in the area (not stub area) a virtual link is organized.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&lt;number&gt; – area identifier through which a virtual link goes. &lt;A.B.C.D&gt; – ABR router-id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a virtual link is established. Virtual link must be configured on both routers.</w:t>
      </w:r>
    </w:p>
    <w:p>
      <w:pPr>
        <w:autoSpaceDN w:val="0"/>
        <w:autoSpaceDE w:val="0"/>
        <w:widowControl/>
        <w:spacing w:line="292" w:lineRule="exact" w:before="0" w:after="0"/>
        <w:ind w:left="2" w:right="326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Formally, a virtual link looks like a point-to-point network connecting two ABR from one area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of which physically connected to a backbone area. This pseudo-network is considered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belong to a backbone area.</w:t>
      </w:r>
    </w:p>
    <w:p>
      <w:pPr>
        <w:autoSpaceDN w:val="0"/>
        <w:autoSpaceDE w:val="0"/>
        <w:widowControl/>
        <w:spacing w:line="292" w:lineRule="exact" w:before="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area &lt;x.x.x.x | 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 on an interface and set associated area.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have a lot of interfaces, and/or a lot of subnets, then enabling OSPF via this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may result in a slight performance improvement.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authentication plaintext-password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OSPF authentication key to a simple password. After setting, all OSPF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are authenticated. Key has length up to 8 chars.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Simple text password authentication is insecure and deprecated in favour of MD5 HMAC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authentication md5 key-id &lt;id&gt; md5-key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specifys that MD5 HMAC authentication must be used on this interface. It sets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authentication key to a cryptographic password. Key-id identifies secret key used to create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message digest. This ID is part of the protocol and must be consistent across routers on a 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link. The key can be long up to 16 chars (larger strings will be truncated), and is associated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given key-id.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bandwidth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interface bandwidth for cost calculations, where bandwidth can be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 from 1 to 100000, specified in Mbits/s.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cost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link cost for the specified interface. The cost value is set to router-LSA’s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metric field and used for SPF calculation. The cost range is 1 to 65535.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dead-interval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number of seconds for router Dead Interval timer value used for Wait Timer and Inactivity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Timer. This value must be the same for all routers attached to a common network.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is 40 seconds. The interval range is 1 to 65535.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hello-multiplier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hello-multiplier specifies how many Hellos to send per second, from 1 (every second) to 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(every 100ms). Thus one can have 1s convergence time for OSPF. If this form is specified,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hello-interval advertised in Hello packets is set to 0 and the hello-interval on received Hello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packets is not checked, thus the hello-multiplier need NOT be the same across multiple routers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a common link.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hello-interval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number of seconds for Hello Interval timer value. Setting this value, Hello packet will be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timer value seconds on the specified interface. This value must be the same for all routers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attached to a common network. The default value is 10 seconds. The interval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65535.</w:t>
      </w:r>
    </w:p>
    <w:p>
      <w:pPr>
        <w:autoSpaceDN w:val="0"/>
        <w:autoSpaceDE w:val="0"/>
        <w:widowControl/>
        <w:spacing w:line="294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bfd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enables BFD on this OSPF link interface.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mtu-ignore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disables check of the MTU value in the OSPF DBD packets. Thus, use of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allows the OSPF adjacency to reach the FULL state even though there is 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 mismatch between two OSPF routers.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network &lt;type&gt;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specify the distribution type for the network connected to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broadcast – broadcast IP addresses distribution. non-broadcast – address distribution in NBMA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 topology. point-to-multipoint – address distribution in point-to-multipoint networks. </w:t>
      </w:r>
      <w:r>
        <w:rPr>
          <w:rFonts w:ascii="Carlito" w:hAnsi="Carlito" w:eastAsia="Carlito"/>
          <w:b w:val="0"/>
          <w:i w:val="0"/>
          <w:color w:val="000000"/>
          <w:sz w:val="24"/>
        </w:rPr>
        <w:t>point-to-point – address distribution in point-to-point networks.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priority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Router Priority integer value. The router with the highest priority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eligible to become Designated Router. Setting the value to 0, makes the router ineligible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become Designated Router. The default value is 1. The interval range is 0 to 255.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retransmit-interval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number of seconds for RxmtInterval timer value. This value is used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retransmitting Database Description and Link State Request packets if acknowledge was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received. The default value is 5 seconds. The interval range is 3 to 65535.</w:t>
      </w:r>
    </w:p>
    <w:p>
      <w:pPr>
        <w:sectPr>
          <w:pgSz w:w="12240" w:h="15840"/>
          <w:pgMar w:top="748" w:right="1434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transmit-delay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number of seconds for InfTransDelay value. It allows to set and adjust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interface the delay interval before starting the synchronizing process of the router’s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database with all neighbors. The default value is 1 seconds. The interval range is 3 to 65535.</w:t>
      </w:r>
    </w:p>
    <w:p>
      <w:pPr>
        <w:autoSpaceDN w:val="0"/>
        <w:autoSpaceDE w:val="0"/>
        <w:widowControl/>
        <w:spacing w:line="292" w:lineRule="exact" w:before="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ldp-sync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disables IGP-LDP sync for this specific interface.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interface &lt;interface&gt; ldp-sync holddown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change the hold down value for IGP-LDP synchronization during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convergence/interface flap events, but for this interface only.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External Route Summarisation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feature summarises originated external LSAs (Type-5 and Type-7). Summary Route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originated on-behalf of all matched external LSAs.</w:t>
      </w:r>
    </w:p>
    <w:p>
      <w:pPr>
        <w:autoSpaceDN w:val="0"/>
        <w:autoSpaceDE w:val="0"/>
        <w:widowControl/>
        <w:spacing w:line="292" w:lineRule="exact" w:before="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aggregation timer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aggregation delay timer interval.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Summarisation starts only after this delay timer expiry.</w:t>
      </w:r>
    </w:p>
    <w:p>
      <w:pPr>
        <w:autoSpaceDN w:val="0"/>
        <w:autoSpaceDE w:val="0"/>
        <w:widowControl/>
        <w:spacing w:line="294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summary-address x.x.x.x/y [tag (1-4294967295)]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enable/disables summarisation for the configured address range.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 is the optional parameter. If tag configured Summary route will be originated with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tag.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summary-address x.x.x.x/y no-advertise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to ensure not advertise the summary lsa for the matched external LSAs.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Graceful Restart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graceful-restart [grace-period (1-1800)]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Graceful Restart RFC 3623 restarting support. When enabled, the default grace period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120 seconds.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perform a graceful shutdown, the FRR graceful-restart prepare ip ospf EXEC-level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needs to be issued before restarting the ospfd daemon.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graceful-restart helper enable [router-id A.B.C.D]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Graceful Restart RFC 3623 helper support. By default, helper support is disabled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all neighbours. This config enables/disables helper support on this router for all neighbours.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enable/disable helper support for a specific neighbour, the router-id (A.B.C.D) has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graceful-restart helper no-strict-lsa-checking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 strict-lsa-checking is configured then the helper will abort the Graceful Restart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a LSA change occurs which affects the restarting router.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command disables it.</w:t>
      </w:r>
    </w:p>
    <w:p>
      <w:pPr>
        <w:autoSpaceDN w:val="0"/>
        <w:autoSpaceDE w:val="0"/>
        <w:widowControl/>
        <w:spacing w:line="292" w:lineRule="exact" w:before="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graceful-restart helper supported-grace-time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Supports as HELPER for configured grace period.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graceful-restart helper planned-only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>It helps to support as HELPER only for planned restarts.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default, it supports both planned and unplanned outages.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Manual Neighbor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routing devices normally discover their neighbors dynamically by listening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broadcast or multicast hello packets on the network. Because an NBMA network does not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 broadcast (or multicast), the device cannot discover its neighbors dynamically, so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>must configure all the neighbors statically.</w:t>
      </w:r>
    </w:p>
    <w:p>
      <w:pPr>
        <w:autoSpaceDN w:val="0"/>
        <w:autoSpaceDE w:val="0"/>
        <w:widowControl/>
        <w:spacing w:line="292" w:lineRule="exact" w:before="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neighbor &lt;A.B.C.D&gt;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specifies the IP address of the neighboring device.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neighbor &lt;A.B.C.D&gt; poll-interval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length of time, in seconds, before the routing device sends hello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packets out of the interface before it establishes adjacency with a neighbor. The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65535 seconds. The default value is 60 seconds.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neighbor &lt;A.B.C.D&gt; priority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router priority value of the nonbroadcast neighbor associated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IP address specified. The default is 0. This keyword does not apply to point-to-multipoint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Redistribution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redistribute &lt;route source&gt;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to the OSPF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process. There are five modes available for route source: bgp, connected, kernel, rip, static.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default-metric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default metric value of redistributed routes. The metric range is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16777214.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redistribute &lt;route source&gt; metric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metric for redistributed routes from the given route source. There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five modes available for route source: bgp, connected, kernel, rip, static. The metric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16777214.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redistribute &lt;route source&gt; metric-type &lt;1|2&gt;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metric type for redistributed routes. Difference between two metric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types that metric type 1 is a metric which is “commensurable” with inner OSPF links.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calculating a metric to the external destination, the full path metric is calculated as a metric sum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 of a router which had advertised this link plus the link metric. Thus, a route with the least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summary metric will be selected. If external link is advertised with metric type 2 the path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selected which lies through the router which advertised this link with the least metric despite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fact that internal path to this router is longer (with more cost). However, if two routers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advertised an external link and with metric type 2 the preference is given to the path which lies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through the router with a shorter internal path. If two different routers advertised two links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same external destimation but with different metric type, metric type 1 is preferred. If type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a metric left undefined the router will consider these external links to have a default metric </w:t>
      </w:r>
      <w:r>
        <w:rPr>
          <w:rFonts w:ascii="Carlito" w:hAnsi="Carlito" w:eastAsia="Carlito"/>
          <w:b w:val="0"/>
          <w:i w:val="0"/>
          <w:color w:val="000000"/>
          <w:sz w:val="24"/>
        </w:rPr>
        <w:t>type 2.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redistribute &lt;route source&gt; route-map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use route map to filter redistributed routes from the given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source. There are five modes available for route source: bgp, connected, kernel, rip, static.</w:t>
      </w:r>
    </w:p>
    <w:p>
      <w:pPr>
        <w:autoSpaceDN w:val="0"/>
        <w:autoSpaceDE w:val="0"/>
        <w:widowControl/>
        <w:spacing w:line="292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Mode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neighbors status.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ID     Pri State           Dead Time Address         Interface                        RXmtL RqstL DBsmL </w:t>
      </w:r>
      <w:r>
        <w:rPr>
          <w:rFonts w:ascii="Carlito" w:hAnsi="Carlito" w:eastAsia="Carlito"/>
          <w:b w:val="0"/>
          <w:i w:val="0"/>
          <w:color w:val="000000"/>
          <w:sz w:val="24"/>
        </w:rPr>
        <w:t>10.0.13.1         1 Full/DR           38.365s 10.0.13.1       eth0:10.0.13.3                       0     0     0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10.0.23.2         1 Full/Backup       39.175s 10.0.23.2       eth1:10.0.23.3                       0     0     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neighbor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neighbors information in a detailed form, not just a summary table.</w:t>
      </w:r>
    </w:p>
    <w:p>
      <w:pPr>
        <w:autoSpaceDN w:val="0"/>
        <w:tabs>
          <w:tab w:pos="164" w:val="left"/>
          <w:tab w:pos="274" w:val="left"/>
        </w:tabs>
        <w:autoSpaceDE w:val="0"/>
        <w:widowControl/>
        <w:spacing w:line="292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Neighbor 10.0.13.1, interface address 10.0.13.1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 the area 0.0.0.0 via interface eth0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Neighbor priority is 1, State is Full, 5 state changes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Most recent state change statistics: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Progressive change 11m55s ago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DR is 10.0.13.1, BDR is 10.0.13.3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Options 2 *|-|-|-|-|-|E|-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Dead timer due in 34.854s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Database Summary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State Request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State Retransmission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Inactivity Timer on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Database Description Retransmision off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Link State Request Retransmission on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Link State Update Retransmission on</w:t>
      </w:r>
    </w:p>
    <w:p>
      <w:pPr>
        <w:autoSpaceDN w:val="0"/>
        <w:tabs>
          <w:tab w:pos="110" w:val="left"/>
          <w:tab w:pos="218" w:val="left"/>
        </w:tabs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Neighbor 10.0.23.2, interface address 10.0.23.2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 the area 0.0.0.1 via interface eth1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Neighbor priority is 1, State is Full, 4 state changes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Most recent state change statistics: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Progressive change 41.193s ago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DR is 10.0.23.3, BDR is 10.0.23.2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Options 2 *|-|-|-|-|-|E|-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Dead timer due in 35.661s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Database Summary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State Request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State Retransmission List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Inactivity Timer on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Database Description Retransmision off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Link State Request Retransmission on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Thread Link State Update Retransmission 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neighbor &lt;A.B.C.D&gt;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the neighbors information in a detailed form for a neighbor whose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specified.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neighbor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neighbors status for a neighbor on the specified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interface [&lt;interface&gt;]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state and configuration of OSPF the specified interface, or all interfaces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no interface is given.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eth0 is 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ifindex 2, MTU 1500 bytes, BW 4294967295 Mbit &lt;UP,BROADCAST,RUNNING,MULTICAST&gt;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Internet Address 10.0.13.3/24, Broadcast 10.0.13.255, Area 0.0.0.0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MTU mismatch detection: enabled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Router ID 10.0.23.3, Network Type BROADCAST, Cost: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Transmit Delay is 1 sec, State Backup, Priority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Backup Designated Router (ID) 10.0.23.3, Interface Address 10.0.13.3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Multicast group memberships: OSPFAllRouters OSPFDesignatedRouters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Timer intervals configured, Hello 10s, Dead 40s, Wait 40s, Retransmit 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Hello due in 4.470s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Neighbor Count is 1, Adjacent neighbor count is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eth1 is 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ifindex 3, MTU 1500 bytes, BW 4294967295 Mbit &lt;UP,BROADCAST,RUNNING,MULTICAST&gt;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Internet Address 10.0.23.3/24, Broadcast 10.0.23.255, Area 0.0.0.1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MTU mismatch detection: enabled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Router ID 10.0.23.3, Network Type BROADCAST, Cost: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Transmit Delay is 1 sec, State DR, Priority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Backup Designated Router (ID) 10.0.23.2, Interface Address 10.0.23.2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Saved Network-LSA sequence number 0x80000002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Multicast group memberships: OSPFAllRouters OSPFDesignatedRouters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Timer intervals configured, Hello 10s, Dead 40s, Wait 40s, Retransmit 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Hello due in 4.563s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Neighbor Count is 1, Adjacent neighbor count is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route [detail]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the OSPF routing table, as determined by the most recent 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calculation. With the optional detail argument, each route item’s advertiser router and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attribute will be shown.</w:t>
      </w:r>
    </w:p>
    <w:p>
      <w:pPr>
        <w:autoSpaceDN w:val="0"/>
        <w:tabs>
          <w:tab w:pos="1412" w:val="left"/>
        </w:tabs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============ OSPF network routing table ============ </w:t>
      </w:r>
      <w:r>
        <w:rPr>
          <w:rFonts w:ascii="Carlito" w:hAnsi="Carlito" w:eastAsia="Carlito"/>
          <w:b w:val="0"/>
          <w:i w:val="0"/>
          <w:color w:val="000000"/>
          <w:sz w:val="24"/>
        </w:rPr>
        <w:t>N IA 10.0.12.0/24          [3] area: 0.0.0.0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    10.0.13.0/24          [1] area: 0.0.0.0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directly attached to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 IA 10.0.23.0/24          [2] area: 0.0.0.0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    10.0.34.0/24          [2] area: 0.0.0.0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</w:t>
      </w:r>
    </w:p>
    <w:p>
      <w:pPr>
        <w:autoSpaceDN w:val="0"/>
        <w:tabs>
          <w:tab w:pos="1412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============ OSPF router routing table ============= </w:t>
      </w:r>
      <w:r>
        <w:rPr>
          <w:rFonts w:ascii="Carlito" w:hAnsi="Carlito" w:eastAsia="Carlito"/>
          <w:b w:val="0"/>
          <w:i w:val="0"/>
          <w:color w:val="000000"/>
          <w:sz w:val="24"/>
        </w:rPr>
        <w:t>R    10.0.23.3             [1] area: 0.0.0.0, ABR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    10.0.34.4             [2] area: 0.0.0.0, ASBR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</w:t>
      </w:r>
    </w:p>
    <w:p>
      <w:pPr>
        <w:autoSpaceDN w:val="0"/>
        <w:tabs>
          <w:tab w:pos="1412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============ OSPF external routing table =========== </w:t>
      </w:r>
      <w:r>
        <w:rPr>
          <w:rFonts w:ascii="Carlito" w:hAnsi="Carlito" w:eastAsia="Carlito"/>
          <w:b w:val="0"/>
          <w:i w:val="0"/>
          <w:color w:val="000000"/>
          <w:sz w:val="24"/>
        </w:rPr>
        <w:t>N E2 172.16.0.0/24         [2/20] tag: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via 10.0.13.3, eth0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table consists of following data: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network routing table – includes a list of acquired routes for all accessible networks (or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aggregated area ranges) of OSPF system. “IA” flag means that route destination is in the area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the router is not connected, i.e. it’s an inter-area path. In square brackets a summary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metric for all links through which a path lies to this network is specified. “via” prefix defines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router-gateway, i.e. the first router on the way to the destination (next hop). OSPF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routing table – includes a list of acquired routes to all accessible ABRs and ASBRs. OSPF external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routing table – includes a list of acquired routes that are external to the OSPF process. “E” flag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points to the external link metric type (E1 – metric type 1, E2 – metric type 2). External link </w:t>
      </w:r>
      <w:r>
        <w:rPr>
          <w:rFonts w:ascii="Carlito" w:hAnsi="Carlito" w:eastAsia="Carlito"/>
          <w:b w:val="0"/>
          <w:i w:val="0"/>
          <w:color w:val="000000"/>
          <w:sz w:val="24"/>
        </w:rPr>
        <w:t>metric is printed in the “&lt;metric of the router which advertised the link&gt;/&lt;link metric&gt;” format.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border-routers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a table of paths to area boundary and autonomous system boundary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routers.</w:t>
      </w:r>
    </w:p>
    <w:p>
      <w:pPr>
        <w:autoSpaceDN w:val="0"/>
        <w:autoSpaceDE w:val="0"/>
        <w:widowControl/>
        <w:spacing w:line="294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database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a summary table with a database contents (LSA).</w:t>
      </w:r>
    </w:p>
    <w:p>
      <w:pPr>
        <w:autoSpaceDN w:val="0"/>
        <w:autoSpaceDE w:val="0"/>
        <w:widowControl/>
        <w:spacing w:line="240" w:lineRule="exact" w:before="52" w:after="0"/>
        <w:ind w:left="328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OSPF Router with ID (10.0.13.1)</w:t>
      </w:r>
    </w:p>
    <w:p>
      <w:pPr>
        <w:autoSpaceDN w:val="0"/>
        <w:autoSpaceDE w:val="0"/>
        <w:widowControl/>
        <w:spacing w:line="240" w:lineRule="exact" w:before="346" w:after="0"/>
        <w:ind w:left="81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Router Link States (Area 0.0.0.0)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ID         ADV Router      Age  Seq#       CkSum  Link count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10.0.13.1       10.0.13.1        984 0x80000005 0xd915 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10.0.23.3       10.0.23.3       1186 0x80000008 0xfe62 2 </w:t>
      </w:r>
      <w:r>
        <w:rPr>
          <w:rFonts w:ascii="Carlito" w:hAnsi="Carlito" w:eastAsia="Carlito"/>
          <w:b w:val="0"/>
          <w:i w:val="0"/>
          <w:color w:val="000000"/>
          <w:sz w:val="24"/>
        </w:rPr>
        <w:t>10.0.34.4       10.0.34.4       1063 0x80000004 0x4e3f 1</w:t>
      </w:r>
    </w:p>
    <w:p>
      <w:pPr>
        <w:autoSpaceDN w:val="0"/>
        <w:autoSpaceDE w:val="0"/>
        <w:widowControl/>
        <w:spacing w:line="240" w:lineRule="exact" w:before="346" w:after="0"/>
        <w:ind w:left="81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 Link States (Area 0.0.0.0)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ID         ADV Router      Age  Seq#       CkSum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10.0.13.1       10.0.13.1        994 0x80000003 0x30bb </w:t>
      </w:r>
      <w:r>
        <w:rPr>
          <w:rFonts w:ascii="Carlito" w:hAnsi="Carlito" w:eastAsia="Carlito"/>
          <w:b w:val="0"/>
          <w:i w:val="0"/>
          <w:color w:val="000000"/>
          <w:sz w:val="24"/>
        </w:rPr>
        <w:t>10.0.34.4       10.0.34.4       1188 0x80000001 0x9411</w:t>
      </w:r>
    </w:p>
    <w:p>
      <w:pPr>
        <w:autoSpaceDN w:val="0"/>
        <w:autoSpaceDE w:val="0"/>
        <w:widowControl/>
        <w:spacing w:line="240" w:lineRule="exact" w:before="346" w:after="0"/>
        <w:ind w:left="81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Summary Link States (Area 0.0.0.0)</w:t>
      </w:r>
    </w:p>
    <w:p>
      <w:pPr>
        <w:autoSpaceDN w:val="0"/>
        <w:autoSpaceDE w:val="0"/>
        <w:widowControl/>
        <w:spacing w:line="292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ID         ADV Router      Age  Seq#       CkSum 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10.0.12.0       10.0.23.3       1608 0x80000001 0x6ab6 10.0.12.0/24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10.0.23.0       10.0.23.3        981 0x80000003 0xe232 10.0.23.0/24</w:t>
      </w:r>
    </w:p>
    <w:p>
      <w:pPr>
        <w:autoSpaceDN w:val="0"/>
        <w:autoSpaceDE w:val="0"/>
        <w:widowControl/>
        <w:spacing w:line="240" w:lineRule="exact" w:before="346" w:after="0"/>
        <w:ind w:left="81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AS External Link States</w:t>
      </w:r>
    </w:p>
    <w:p>
      <w:pPr>
        <w:autoSpaceDN w:val="0"/>
        <w:autoSpaceDE w:val="0"/>
        <w:widowControl/>
        <w:spacing w:line="292" w:lineRule="exact" w:before="294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ID         ADV Router      Age  Seq#       CkSum 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172.16.0.0      10.0.34.4       1063 0x80000001 0xc40d E2 172.16.0.0/24 [0x0]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database &lt;type&gt; [A.B.C.D] [adv-router &lt;A.B.C.D&gt;|self-originate]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a database contents for a specific link advertisement type.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type can be the following: asbr-summary, external, network, nssa-external, opaque-area, </w:t>
      </w:r>
      <w:r>
        <w:rPr>
          <w:rFonts w:ascii="Carlito" w:hAnsi="Carlito" w:eastAsia="Carlito"/>
          <w:b w:val="0"/>
          <w:i w:val="0"/>
          <w:color w:val="000000"/>
          <w:sz w:val="24"/>
        </w:rPr>
        <w:t>opaque-as, opaque-link, router, summary.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[A.B.C.D] – link-state-id. With this specified the command displays portion of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environment that is being described by the advertisement. The value entered depends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advertisement’s LS type. It must be entered in the form of an IP address.</w:t>
      </w:r>
    </w:p>
    <w:p>
      <w:pPr>
        <w:autoSpaceDN w:val="0"/>
        <w:autoSpaceDE w:val="0"/>
        <w:widowControl/>
        <w:spacing w:line="292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adv-router &lt;A.B.C.D&gt; – router id, which link advertisements need to be reviewed. </w:t>
      </w:r>
      <w:r>
        <w:rPr>
          <w:rFonts w:ascii="Carlito" w:hAnsi="Carlito" w:eastAsia="Carlito"/>
          <w:b w:val="0"/>
          <w:i w:val="0"/>
          <w:color w:val="000000"/>
          <w:sz w:val="24"/>
        </w:rPr>
        <w:t>self-originate displays only self-originated LSAs from the local router.</w:t>
      </w:r>
    </w:p>
    <w:p>
      <w:pPr>
        <w:autoSpaceDN w:val="0"/>
        <w:autoSpaceDE w:val="0"/>
        <w:widowControl/>
        <w:spacing w:line="240" w:lineRule="exact" w:before="54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OSPF Router with ID (10.0.13.1)</w:t>
      </w:r>
    </w:p>
    <w:p>
      <w:pPr>
        <w:autoSpaceDN w:val="0"/>
        <w:autoSpaceDE w:val="0"/>
        <w:widowControl/>
        <w:spacing w:line="240" w:lineRule="exact" w:before="346" w:after="0"/>
        <w:ind w:left="708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Router Link States (Area 0.0.0.0)</w:t>
      </w:r>
    </w:p>
    <w:p>
      <w:pPr>
        <w:autoSpaceDN w:val="0"/>
        <w:autoSpaceDE w:val="0"/>
        <w:widowControl/>
        <w:spacing w:line="292" w:lineRule="exact" w:before="294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 age: 1213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Options: 0x2  : *|-|-|-|-|-|E|-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 Flags: 0x3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Flags: 0x0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 Type: router-LSA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State ID: 10.0.13.1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Advertising Router: 10.0.13.1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LS Seq Number: 80000009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Checksum: 0xd119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Length: 36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Number of Links: 1</w:t>
      </w:r>
    </w:p>
    <w:p>
      <w:pPr>
        <w:autoSpaceDN w:val="0"/>
        <w:tabs>
          <w:tab w:pos="56" w:val="left"/>
          <w:tab w:pos="110" w:val="left"/>
          <w:tab w:pos="218" w:val="left"/>
        </w:tabs>
        <w:autoSpaceDE w:val="0"/>
        <w:widowControl/>
        <w:spacing w:line="292" w:lineRule="exact" w:before="294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connected to: a Transit Network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(Link ID) Designated Router address: 10.0.13.1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(Link Data) Router Interface address: 10.0.13.1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Number of TOS metrics: 0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TOS 0 Metric: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ospf database max-age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LSAs in MaxAge list.</w:t>
      </w:r>
    </w:p>
    <w:p>
      <w:pPr>
        <w:autoSpaceDN w:val="0"/>
        <w:autoSpaceDE w:val="0"/>
        <w:widowControl/>
        <w:spacing w:line="292" w:lineRule="exact" w:before="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192.168.0.1/24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192.168.0.0/24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10.1.1.1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192.168.0.2/24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192.168.0.0/24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10.1.1.2/32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parameters router-id 10.1.1.2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Here’s the neighbors up: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ip ospf neighbor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ID     Pri State           Up Time         Dead Time Address         Interface                        RXmtL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RqstL DBsmL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10.1.1.2          1 Full/DR         3m43s             36.094s 192.168.0.2     eth0:192.168.0.1                     0 </w:t>
      </w:r>
      <w:r>
        <w:rPr>
          <w:rFonts w:ascii="Carlito" w:hAnsi="Carlito" w:eastAsia="Carlito"/>
          <w:b w:val="0"/>
          <w:i w:val="0"/>
          <w:color w:val="000000"/>
          <w:sz w:val="24"/>
        </w:rPr>
        <w:t>0     0</w:t>
      </w:r>
    </w:p>
    <w:p>
      <w:pPr>
        <w:autoSpaceDN w:val="0"/>
        <w:autoSpaceDE w:val="0"/>
        <w:widowControl/>
        <w:spacing w:line="240" w:lineRule="exact" w:before="93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Node-2@vyos:~$ show ip ospf neighbor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ID     Pri State           Up Time         Dead Time Address         Interface                        RXmtL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RqstL DBsmL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          1 Full/Backup     3m47s             31.736s 192.168.0.1     eth0:192.168.0.2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0     0     0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Here’s the routes: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10.1.1.1/32 [110/0] is directly connected, lo, weight 1, 00:00:14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10.1.1.2/32 [110/1] via 192.168.0.2, eth0, weight 1, 00:00:07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   192.168.0.0/24 [110/1] is directly connected, eth0, weight 1, 00:03:32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10.1.1.1/32 [110/1] via 192.168.0.1, eth0, weight 1, 00:00:11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10.1.1.2/32 [110/0] is directly connected, lo, weight 1, 00:00:04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192.168.0.0/24 [110/1] is directly connected, eth0, weight 1, 00:03:18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 with route redistribution of the loopback and default originate: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area 0 network 192.168.0.0/24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default-information originate always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default-information originate metric 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default-information originate metric-type 2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log-adjacency-changes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10.1.1.1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redistribute connected metric-type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redistribute connected route-map CONNECT</w:t>
      </w:r>
    </w:p>
    <w:p>
      <w:pPr>
        <w:autoSpaceDN w:val="0"/>
        <w:autoSpaceDE w:val="0"/>
        <w:widowControl/>
        <w:spacing w:line="294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CONNECT rule 10 action permit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CONNECT rule 10 match interface lo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10.2.2.2/32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192.168.0.0/24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log-adjacency-changes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10.2.2.2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redistribute connected metric-type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redistribute connected route-map CONNECT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CONNECT rule 10 action permit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CONNECT rule 10 match interface lo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 and IGP-LDP synchronization: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address 192.168.0.1/24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'10.1.1.1/32'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'10.1.1.1'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ldp-sync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discovery transport-ipv4-address 10.1.1.1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parameters transport-prefer-ipv4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ldp router-id 10.1.1.1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IGP-LDP synchronization for all non-loopback interfaces with a holddown timer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zero seconds: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ip ospf mpls ldp-sync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LDP-IGP Synchronization enabled: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Holddown timer in seconds: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State: Sync achieved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 with Segment Routing (Experimental):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address 192.168.0.1/24</w:t>
      </w:r>
    </w:p>
    <w:p>
      <w:pPr>
        <w:autoSpaceDN w:val="0"/>
        <w:autoSpaceDE w:val="0"/>
        <w:widowControl/>
        <w:spacing w:line="294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'10.1.1.1/32'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opaque-lsa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'10.1.1.1'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high-label-value '1100'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low-label-value '1000'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10.1.1.1/32 index explicit-null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10.1.1.1/32 index value '1'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address 192.168.0.2/24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'10.1.1.2/32'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opaque-lsa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'10.1.1.2'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high-label-value '1100'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low-label-value '1000'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10.1.1.2/32 index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10.1.1.2/32 index value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MPLS segment routing enabled and labels for far end loopbacks: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Nexthop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1002           SR (OSPF)  192.168.0.2  IPv4 Explicit Null  &lt;-- Node-2 loopback learned on Node-1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(OSPF)  192.168.0.2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(OSPF)  192.168.0.2  implicit-null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Node-2@vyos:~$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Nexthop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1001           SR (OSPF)  192.168.0.1  IPv4 Explicit Null  &lt;-- Node-1 loopback learned on Node-2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(OSPF)  192.168.0.1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(OSPF)  192.168.0.1  implicit-null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the routing tables showing the MPLS segment routing label operations: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328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10.1.1.1/32 [110/0] is directly connected, lo, weight 1, 00:03:43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10.1.1.2/32 [110/1] via 192.168.0.2, eth0, label IPv4 Explicit Null, weight 1, 00:03:32 </w:t>
      </w:r>
      <w:r>
        <w:rPr>
          <w:rFonts w:ascii="Carlito" w:hAnsi="Carlito" w:eastAsia="Carlito"/>
          <w:b w:val="0"/>
          <w:i w:val="0"/>
          <w:color w:val="000000"/>
          <w:sz w:val="24"/>
        </w:rPr>
        <w:t>O   192.168.0.0/24 [110/1] is directly connected, eth0, weight 1, 00:03:43</w:t>
      </w:r>
    </w:p>
    <w:p>
      <w:pPr>
        <w:autoSpaceDN w:val="0"/>
        <w:tabs>
          <w:tab w:pos="328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10.1.1.1/32 [110/1] via 192.168.0.1, eth0, label IPv4 Explicit Null, weight 1, 00:03:36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10.1.1.2/32 [110/0] is directly connected, lo, weight 1, 00:03:51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192.168.0.0/24 [110/1] is directly connected, eth0, weight 1, 00:03:51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OSPFv3 (IPv6)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does not have a special command to start the OSPFv3 process. The OSPFv3 process starts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the first ospf enabled interface is configured.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area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OSPFv3 enabled interface. This command is also used to enable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process. The area number can be specified in decimal notation in the range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4294967295. Or it can be specified in dotted decimal notation similar to ip address.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parameters router-id &lt;rid&gt;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router-ID of the OSPFv3 process. The router-ID may be an IP address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router, but need not be – it can be any arbitrary 32bit number. However it MUST be unique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within the entire OSPFv3 domain to the OSPFv3 speaker – bad things will happen if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>OSPFv3 speakers are configured with the same router-ID!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distance global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change distance value of OSPFv3 globally. The distance range is 1 to 255.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distance ospfv3 &lt;external|inter-area|intra-area&gt;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change distance value of OSPFv3. The arguments are the distance values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external routes, inter-area routes and intra-area routes respectively. The distance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255.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Area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area &lt;number&gt; range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summarizes intra area paths from specified area into one Type-3 Inter-Area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LSA announced to other areas. This command can be used only in ABR.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area &lt;number&gt; range &lt;prefix&gt; not-advertise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instead of summarizing intra area paths filter them - i.e. intra area paths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range are not advertised into other areas. This command makes sense in ABR only.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ipv6 cost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link cost for the specified interface. The cost value is set to router-LSA’s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metric field and used for SPF calculation. The cost range is 1 to 65535.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dead-interval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number of seconds for router Dead Interval timer value used for Wait Timer and Inactivity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Timer. This value must be the same for all routers attached to a common network.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is 40 seconds. The interval range is 1 to 65535.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hello-interval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number of seconds for Hello Interval timer value. Setting this value, Hello packet will be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timer value seconds on the specified interface. This value must be the same for all routers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attached to a common network. The default value is 10 seconds. The interval range is 1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65535.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mtu-ignore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disables check of the MTU value in the OSPF DBD packets. Thus, use of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allows the OSPF adjacency to reach the FULL state even though there is 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 mismatch between two OSPF routers.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network &lt;type&gt;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specify the distribution type for the network connected to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broadcast – broadcast IP addresses distribution. point-to-point – address distribution in point-</w:t>
      </w:r>
      <w:r>
        <w:rPr>
          <w:rFonts w:ascii="Carlito" w:hAnsi="Carlito" w:eastAsia="Carlito"/>
          <w:b w:val="0"/>
          <w:i w:val="0"/>
          <w:color w:val="000000"/>
          <w:sz w:val="24"/>
        </w:rPr>
        <w:t>to-point networks.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priority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Router Priority integer value. The router with the highest priority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eligible to become Designated Router. Setting the value to 0, makes the router ineligible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become Designated Router. The default value is 1. The interval range is 0 to 255.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passive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interface as passive. Passive interface advertises its address, but does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 run the OSPF protocol (adjacencies are not formed and hello packets are not generated).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retransmit-interval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number of seconds for RxmtInterval timer value. This value is used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retransmitting Database Description and Link State Request packets if acknowledge was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received. The default value is 5 seconds. The interval range is 3 to 65535.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interface &lt;interface&gt; transmit-delay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number of seconds for InfTransDelay value. It allows to set and adjust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interface the delay interval before starting the synchronizing process of the router’s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database with all neighbors. The default value is 1 seconds. The interval range is 3 to 65535.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Graceful Restart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graceful-restart [grace-period (1-1800)]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Graceful Restart RFC 3623 restarting support. When enabled, the default grace period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120 seconds.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perform a graceful shutdown, the FRR graceful-restart prepare ip ospf EXEC-level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needs to be issued before restarting the ospfd daemon.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graceful-restart helper enable [router-id A.B.C.D]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Graceful Restart RFC 3623 helper support. By default, helper support is disabled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all neighbours. This config enables/disables helper support on this router for all neighbours.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enable/disable helper support for a specific neighbour, the router-id (A.B.C.D) has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graceful-restart helper lsa-check-disable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 strict-lsa-checking is configured then the helper will abort the Graceful Restart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a LSA change occurs which affects the restarting router.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command disables it.</w:t>
      </w:r>
    </w:p>
    <w:p>
      <w:pPr>
        <w:autoSpaceDN w:val="0"/>
        <w:autoSpaceDE w:val="0"/>
        <w:widowControl/>
        <w:spacing w:line="294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graceful-restart helper supported-grace-time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Supports as HELPER for configured grace period.</w:t>
      </w:r>
    </w:p>
    <w:p>
      <w:pPr>
        <w:autoSpaceDN w:val="0"/>
        <w:autoSpaceDE w:val="0"/>
        <w:widowControl/>
        <w:spacing w:line="294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graceful-restart helper planned-only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>It helps to support as HELPER only for planned restarts.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default, it supports both planned and unplanned outages.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Redistribution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ospfv3 redistribute &lt;route source&gt;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to the OSPFv3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process. There are five modes available for route source: bgp, connected, kernel, ripng, static.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redistribute &lt;route source&gt; route-map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use route map to filter redistributed routes from given route source.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There are five modes available for route source: bgp, connected, kernel, ripng, static.</w:t>
      </w:r>
    </w:p>
    <w:p>
      <w:pPr>
        <w:autoSpaceDN w:val="0"/>
        <w:autoSpaceDE w:val="0"/>
        <w:widowControl/>
        <w:spacing w:line="292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Mode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neighbors status.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neighbor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neighbors information in a detailed form, not just a summary table.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neighbor drchoice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the neighbor DR choice information.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interface [prefix]|[&lt;interface&gt; [prefix]]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state and configuration of OSPF the specified interface, or all interfaces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 interface is given. Whith the argument prefix this command shows connected prefixes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advertise.</w:t>
      </w:r>
    </w:p>
    <w:p>
      <w:pPr>
        <w:autoSpaceDN w:val="0"/>
        <w:autoSpaceDE w:val="0"/>
        <w:widowControl/>
        <w:spacing w:line="294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the OSPF routing table, as determined by the most recent SPF </w:t>
      </w:r>
      <w:r>
        <w:rPr>
          <w:rFonts w:ascii="Carlito" w:hAnsi="Carlito" w:eastAsia="Carlito"/>
          <w:b w:val="0"/>
          <w:i w:val="0"/>
          <w:color w:val="000000"/>
          <w:sz w:val="24"/>
        </w:rPr>
        <w:t>calculation.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border-routers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a table of paths to area boundary and autonomous system boundary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routers.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database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a summary table with a database contents (LSA).</w:t>
      </w:r>
    </w:p>
    <w:p>
      <w:pPr>
        <w:autoSpaceDN w:val="0"/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database &lt;type&gt; [A.B.C.D] [adv-router &lt;A.B.C.D&gt;|self-originate]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a database contents for a specific link advertisement type.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ospfv3 redistribute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displays external information redistributed into OSPFv3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typical configuration using 2 nodes.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eth1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area 0.0.0.0 range 2001:db8:1::/64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parameters router-id 192.168.1.1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redistribute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eth1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area 0.0.0.0 range 2001:db8:2::/64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parameters router-id 192.168.2.1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redistribute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see the redistributed routes: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ipv6 ospfv3 redistribute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cannot easily redistribute IPv6 routes via OSPFv3 on a WireGuard interface link.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requires you to configure link-local addresses manually on the WireGuard interfaces, see T1483.</w:t>
      </w:r>
    </w:p>
    <w:p>
      <w:pPr>
        <w:autoSpaceDN w:val="0"/>
        <w:autoSpaceDE w:val="0"/>
        <w:widowControl/>
        <w:spacing w:line="292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configuration for WireGuard interfaces: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'fe80::216:3eff:fe51:fd8c/64'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'192.168.0.1/24'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ospf02 allowed-ips '::/0'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ospf02 allowed-ips '0.0.0.0/0'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ospf02 endpoint '10.1.1.101:12345'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ospf02 pubkey 'ie3...='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'12345'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parameters router-id 192.168.1.1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'wg01'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'lo'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'fe80::216:3eff:fe0a:7ada/64'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'192.168.0.2/24'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ospf01 allowed-ips '::/0'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ospf01 allowed-ips '0.0.0.0/0'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ospf01 endpoint '10.1.1.100:12345'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ospf01 pubkey 'NHI...='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'12345'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parameters router-id 192.168.1.2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'wg01'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ospfv3 interface 'lo' area 0.0.0.0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Status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vyos@ospf01:~$ sh ipv6 ospfv3 neighbor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ID     Pri    DeadTime    State/IfState         Duration I/F[State]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192.168.0.2       1    00:00:37     Full/PointToPoint    00:18:03 wg01[PointToPoint]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vyos@ospf02# run sh ipv6 ospfv3 neighbor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ID     Pri    DeadTime    State/IfState         Duration I/F[State]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192.168.0.1       1    00:00:39     Full/PointToPoint    00:19:44 wg01[PointToPoint]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PIM – Protocol Independent Multicast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PIM-SM as well as IGMP v2 and v3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PIM must be configured in every interface of every participating router. Every router must also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the location of the Rendevouz Point manually configured. Then, unidirectional 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trees rooted at the Rendevouz Point will automatically be built for multicast distribution.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from multicast sources will go to the Rendezvous Point, and receivers will pull it from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shared tree using IGMP.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 receivers will talk IGMP to their local router, so, besides having PIM configured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router, IGMP must also be configured in any router where there could be a multicast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receiver locally connected.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supports both IGMP version 2 and version 3 (which allows source-specific multicast).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PIM-SM - PIM Sparse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ecmp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PIM has the a choice of ECMP nexthops for a particular RPF, PIM will cause S,G flows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spread out amongst the nexthops. If this command is not specified then the first nexthop found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used.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ecmp rebalance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PIM is using ECMP and an interface goes down, cause PIM to rebalance all S,G flows across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remaining nexthops. If this command is not configured PIM only modifies those S,G flows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were using the interface that went down.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join-prune-interval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Modify the join/prune interval that PIM uses to the new value. Time is specified in seconds.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time is 60 seconds.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enter a value smaller than 60 seconds be aware that this can and will affect convergence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at scale.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keep-alive-timer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Modify the time out value for a S,G flow from 1-65535 seconds. If choosing a value below 31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seconds be aware that some hardware platforms cannot see data flowing in better than 30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second chunks.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packets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processing packets from a neighbor process the number of packets incoming at one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>before moving on to the next task.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is 3 packets.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only useful at scale when you can possibly have a large number of PIM control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flowing.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register-accept-list &lt;prefix-list&gt;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PIM receives a register packet the source of the packet will be compared to the prefix-list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specified, and if a permit is received normal processing continues. If a deny is returned for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of the register packet a register stop message is sent to the source.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register-suppress-time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Modify the time that pim will register suppress a FHR will send register notifications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kernel.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rp &lt;address&gt; group &lt;group&gt;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use PIM, it is necessary to configure a RP for join messages to be sent to. Currently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only methodology to do this is via static rendezvous point commands.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routers in the PIM network must agree on these values.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ip address is the RP’s address and the second value is the matching prefix of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ranges covered.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rp keep-alive-timer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Modify the time out value for a S,G flow from 1-65535 seconds at RP. The normal keepalive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period for the KAT(S,G) defaults to 210 seconds. However, at the RP, the keepalive period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at least the Register_Suppression_Time, or the RP may time out the (S,G) state before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next Null-Register arrives. Thus, the KAT(S,G) is set to max(Keepalive_Period,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RP_Keepalive_Period) when a Register-Stop is sent.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choosing a value below 31 seconds be aware that some hardware platforms cannot see data </w:t>
      </w:r>
      <w:r>
        <w:rPr>
          <w:rFonts w:ascii="Carlito" w:hAnsi="Carlito" w:eastAsia="Carlito"/>
          <w:b w:val="0"/>
          <w:i w:val="0"/>
          <w:color w:val="000000"/>
          <w:sz w:val="24"/>
        </w:rPr>
        <w:t>flowing in better than 30 second chunks.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RFC 7761#section-4.1 for details.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no-v6-secondary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sending PIM hello packets tell PIM to not send any v6 secondary addresses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interface. This information is used to allow PIM to use v6 nexthops in it’s decision for RPF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lookup if this option is not set (default).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spt-switchover infinity-and-beyond [prefix-list &lt;list&gt;]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 the last hop router if it is desired to not switch over to the SPT tree configure this command.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Optional parameter prefix-list can be use to control which groups to switch or not switch. If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group is PERMIT as per the prefix-list, then the SPT switchover does not happen for it and if it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DENY, then the SPT switchover happens.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ssm prefix-list &lt;list&gt;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Specify a range of group addresses via a prefix-list that forces PIM to never do SSM over.</w:t>
      </w:r>
    </w:p>
    <w:p>
      <w:pPr>
        <w:autoSpaceDN w:val="0"/>
        <w:autoSpaceDE w:val="0"/>
        <w:widowControl/>
        <w:spacing w:line="294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specific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bfd [profile &lt;name&gt;]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Automatically create BFD session for each RIP peer discovered in this interface. When the BFD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session monitor signalize that the link is down the RIP peer is removed and all the learned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routes associated with that peer are removed.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optional profile parameter is used, select a BFD profile for the BFD sessions created via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dr-priority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DR Priority for the interface. This command is useful to allow the user to influence what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node becomes the DR for a LAN segment.</w:t>
      </w:r>
    </w:p>
    <w:p>
      <w:pPr>
        <w:autoSpaceDN w:val="0"/>
        <w:autoSpaceDE w:val="0"/>
        <w:widowControl/>
        <w:spacing w:line="292" w:lineRule="exact" w:before="2" w:after="0"/>
        <w:ind w:left="0" w:right="4464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hello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PIM hello and hold interval for a interface.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no-bsm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Tell PIM that we would not like to use this interface to process bootstrap messages.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no-unicast-bsm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Tell PIM that we would not like to use this interface to process unicast bootstrap messages.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passive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sending and receiving PIM control packets on the interface.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source-address &lt;ip-address&gt;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have multiple addresses configured on a particular interface and would like PIM to use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specific source address associated with that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IGMP - Internet Group Management Protocol)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igmp watermark-warning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watermark warning generation for an IGMP group limit. Generates warning once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group limit is reached while adding new groups.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specific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igmp join &lt;multicast-address&gt; source-address &lt;IP-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allow the selected interface to join a multicast group defining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multicast address you want to join and the source IP address too.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igmp query-interval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in the selected interface the IGMP host query interval (1-1800)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seconds that PIM will use.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igmp query-max-response-time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in the selected interface the IGMP query response timeout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 (10-250) in deciseconds. If a report is not returned in the specified time, it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assumed the (S,G) or (*,G) state RFC 7761#section-4.1 has timed out.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 interface &lt;interface&gt; igmp version &lt;version-number&gt;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define in the selected interface whether you choose IGMP version 2 or 3.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is 3.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the following example we can see a basic multicast setup:</w:t>
      </w:r>
    </w:p>
    <w:p>
      <w:pPr>
        <w:autoSpaceDN w:val="0"/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eth2 address '172.16.0.2/24'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'100.64.0.1/24'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'172.16.0.0/24'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'100.64.0.0/24'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igmp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rp address 172.16.255.1 group '224.0.0.0/4'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dummy dum0 address '172.16.255.1/24'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'172.16.0.1/24'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'172.16.1.1/24'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'172.16.0.0/24'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'172.16.255.0/24'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'172.16.1.0/24'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dum0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rp address 172.16.255.1 group '224.0.0.0/4'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'10.0.0.1/24'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eth2 address '172.16.1.2/24'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'10.0.0.0/24'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'172.16.1.0/24'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 interface eth2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pim rp address 172.16.255.1 group '224.0.0.0/4'</w:t>
      </w:r>
    </w:p>
    <w:p>
      <w:pPr>
        <w:autoSpaceDN w:val="0"/>
        <w:autoSpaceDE w:val="0"/>
        <w:widowControl/>
        <w:spacing w:line="292" w:lineRule="exact" w:before="294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PIM6 - Protocol Independent Multicast for IPv6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facilitates IPv6 Multicast by supporting PIMv6 and MLD.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PIMv6 (Protocol Independent Multicast for IPv6) must be configured in every interface of every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participating router. Every router must also have the location of the Rendevouz Point manually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configured. Then, unidirectional shared trees rooted at the Rendevouz Point will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built for multicast distribution.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from multicast sources will go to the Rendezvous Point, and receivers will pull it from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shared tree using MLD (Multicast Listener Discovery).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 receivers will talk MLD to their local router, so, besides having PIMv6 configured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router, MLD must also be configured in any router where there could be a multicast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receiver locally connected.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supports both MLD version 1 and version 2 (which allows source-specific multicast).</w:t>
      </w:r>
    </w:p>
    <w:p>
      <w:pPr>
        <w:autoSpaceDN w:val="0"/>
        <w:autoSpaceDE w:val="0"/>
        <w:widowControl/>
        <w:spacing w:line="292" w:lineRule="exact" w:before="2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Basic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These are the commands for a basic setup.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PIMv6 in the selected interface so that it can communicate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PIMv6 neighbors. This command also enables MLD reports and query on the interface unless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mld disable is configured.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 MLD reports and query on the interface.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Tuning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also tune multicast with the following commands.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interval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in the selected interface the MLD host query interval (1-65535)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seconds that PIM will use. The default value is 125 seconds.</w:t>
      </w:r>
    </w:p>
    <w:p>
      <w:pPr>
        <w:autoSpaceDN w:val="0"/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join &lt;multicast-address&gt;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allow the selected interface to join a multicast group.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join &lt;multicast-address&gt; source &lt;source-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allow the selected interface to join a source-specific multicast group.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last-member-query-count &lt;count&gt;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MLD last member query count. The default value is 2.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last-member-query-interval &lt;milliseconds&gt;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MLD last member query interval in milliseconds (100-6553500). The default value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1000 milliseconds.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max-response-time &lt;milliseconds&gt;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MLD query response timeout in milliseconds (100-6553500). The default value is 10000 </w:t>
      </w:r>
      <w:r>
        <w:rPr>
          <w:rFonts w:ascii="Carlito" w:hAnsi="Carlito" w:eastAsia="Carlito"/>
          <w:b w:val="0"/>
          <w:i w:val="0"/>
          <w:color w:val="000000"/>
          <w:sz w:val="24"/>
        </w:rPr>
        <w:t>milliseconds.</w:t>
      </w:r>
    </w:p>
    <w:p>
      <w:pPr>
        <w:autoSpaceDN w:val="0"/>
        <w:autoSpaceDE w:val="0"/>
        <w:widowControl/>
        <w:spacing w:line="294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pim6 interface &lt;interface-name&gt; mld version &lt;version-number&gt;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MLD version used on this interface. The default value is 2.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enable MLD reports and query on interfaces eth0 and eth1: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pim6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pim6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configuration explicitly joins multicast group ff15::1234 on interface eth1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source-specific multicast group ff15::5678 with source address 2001:db8::1 on interface eth1: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pim6 interface eth0 mld join ff15::1234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pim6 interface eth1 mld join ff15::5678 source 2001:db8::1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PPTP-Server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Point-to-Point Tunneling Protocol (PPTP) has been implemented in VyOS only for backwards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compatibility. PPTP has many well known security issues and you should use one of the many </w:t>
      </w:r>
      <w:r>
        <w:rPr>
          <w:rFonts w:ascii="Carlito" w:hAnsi="Carlito" w:eastAsia="Carlito"/>
          <w:b w:val="0"/>
          <w:i w:val="0"/>
          <w:color w:val="000000"/>
          <w:sz w:val="24"/>
        </w:rPr>
        <w:t>other new VPN implementations.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per default and if not otherwise defined, mschap-v2 is being used for authentication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mppe 128-bit (stateless) for encryption. If no gateway-address is set within the configuration,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lowest IP out of the /24 client-ip-pool is being used. For instance, in the example below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would be 192.168.0.1.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server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authentication local-users username test password 'test'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authentication mode 'local'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client-ip-pool start '192.168.0.10'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client-ip-pool stop '192.168.0.15'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gateway-address '10.100.100.1'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pptp remote-access outside-address '10.1.1.120'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client example (debian 9)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Install the client software via apt and execute pptpsetup to generate the configuration.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apt-get install pptp-linux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pptpsetup --create TESTTUNNEL --server 10.1.1.120 --username test --password test --encrypt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pon TESTTUNNEL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command pon TESTUNNEL establishes the PPTP tunnel to the remote system.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tunnel sessions can be checked via: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sh pptp-server sessions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ifname | username | calling-sid |      ip      | type | comp | state  |  uptime</w:t>
      </w:r>
      <w:r>
        <w:rPr>
          <w:rFonts w:ascii="Carlito" w:hAnsi="Carlito" w:eastAsia="Carlito"/>
          <w:b w:val="0"/>
          <w:i w:val="0"/>
          <w:color w:val="000000"/>
          <w:sz w:val="24"/>
        </w:rPr>
        <w:t>--------+----------+-------------+--------------+------+------+--------+----------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ppp0   | test     | 10.1.1.99   | 192.168.0.10 | pptp | mppe | active | 00:00:58</w:t>
      </w:r>
    </w:p>
    <w:p>
      <w:pPr>
        <w:autoSpaceDN w:val="0"/>
        <w:autoSpaceDE w:val="0"/>
        <w:widowControl/>
        <w:spacing w:line="292" w:lineRule="exact" w:before="58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Quick Start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chapter will guide you on how to get up to speed quickly using your new VyOS system.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show you a very basic configuration example that will provide a NAT gateway for a device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two network interfaces (eth0 and eth1).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VyOS is in operational mode, and the command prompt displays a $. To configure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VyOS, you will need to enter configuration mode, resulting in the command prompt displaying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#, as demonstrated below: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vyos@vyos$ 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Commit and Save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every configuration change, you need to apply the changes by using the following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your configuration works as expected, you can save it permanently by using the following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Your outside/WAN interface will be eth0. It will receive its interface address via DHCP.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Your internal/LAN interface will be eth1. It will use a static IP address of 192.168.0.1/24.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switching to Configuration Mode issue the following commands: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'OUTSIDE'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'192.168.0.1/24'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description 'INSIDE'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SSH Management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switching to Configuration Mode issue the following commands, and your system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listen on every interface for incoming SSH connections. You might want to check the SSH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chapter on how to listen on specific addresses only.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port '22'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DHCP/DNS quick-start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settings will configure DHCP and DNS services on your internal/LAN network,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where VyOS will act as the default gateway and DNS server.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gateway and DNS recursor address will be 192.168.0.1/24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address range 192.168.0.2/24 - 192.168.0.8/24 will be reserved for static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assignments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 clients will be assigned IP addresses within the range of 192.168.0.9 - </w:t>
      </w:r>
      <w:r>
        <w:rPr>
          <w:rFonts w:ascii="Carlito" w:hAnsi="Carlito" w:eastAsia="Carlito"/>
          <w:b w:val="0"/>
          <w:i w:val="0"/>
          <w:color w:val="000000"/>
          <w:sz w:val="24"/>
        </w:rPr>
        <w:t>192.168.0.254 and have a domain name of internal-network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leases will hold for one day (86400 seconds)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will serve as a full DNS recursor, replacing the need to utilize Google, Cloudflare,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other public DNS servers (which is good for privacy)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Only hosts from your internal/LAN network can use the DNS recursor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default-router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'192.168.0.1'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name-server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'192.168.0.1'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domain-name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'vyos.net'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lease '86400'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range 0 start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'192.168.0.9'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dhcp-server shared-network-name LAN subnet 192.168.0.0/24 range 0 stop </w:t>
      </w:r>
      <w:r>
        <w:rPr>
          <w:rFonts w:ascii="Carlito" w:hAnsi="Carlito" w:eastAsia="Carlito"/>
          <w:b w:val="0"/>
          <w:i w:val="0"/>
          <w:color w:val="000000"/>
          <w:sz w:val="24"/>
        </w:rPr>
        <w:t>'192.168.0.254'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dns forwarding cache-size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dns forwarding listen-address '192.168.0.1'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dns forwarding allow-from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settings will configure SNAT rules for our internal/LAN network, allowing hosts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communicate through the outside/WAN network via IP masquerade.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outbound-interface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source address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translation address masquerade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new firewall structure—which uses the nftables backend, rather than iptables—is available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installations starting from VyOS 1.4-rolling-202308040557. The firewall supports creation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distinct, interlinked chains for each Netfilter hook and allows for more granular control over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 filtering process.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Documentation for most of the new firewall CLI can be found in the firewall chapter.The legacy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is still available for versions before 1.4-rolling-202308040557 and can be found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firewall-legacy chapter. The examples in this section use the new configuration.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firewall begins with the base filter tables you define for each of the forward, input,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 Netfiter hooks. Each of these tables is populated with rules that are processed in order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can jump to other chains for more granular filtering.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Firewall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make firewall configuration easier, we can create groups of interfaces, networks, addresses,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ports, and domains that describe different parts of our network. We can then use them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filtering within our firewall rulesets, allowing for more concise and readable configuration.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case, we will create two interface groups—a WAN group for our interfaces connected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public internet and a LAN group for the interfaces connected to our internal network.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Additionally, we will create a network group, NET-INSIDE-v4, that contains our internal subnet.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WAN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NET-INSIDE-v4 network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Stateful Packet Filtering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new firewall structure, we have have a lot of flexibility in how we group and order 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rules, as shown by the two alternative approaches below.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 1: Common Chain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can create a common chain for stateful connection filtering of multiple interfaces (or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netfilter hooks on one interface). Those individual chains can then jump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common chain for stateful connection filtering, returning to the original chain for further rule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processing if no action is taken on the packet.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chain we will create is called CONN_FILTER and has three rules: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default action of return, which returns the packet back to the original chain if no </w:t>
      </w:r>
      <w:r>
        <w:rPr>
          <w:rFonts w:ascii="Carlito" w:hAnsi="Carlito" w:eastAsia="Carlito"/>
          <w:b w:val="0"/>
          <w:i w:val="0"/>
          <w:color w:val="000000"/>
          <w:sz w:val="24"/>
        </w:rPr>
        <w:t>action is taken.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16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 rule to accept packets from established and related connections.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 rule to drop packets from invalid connections.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CONN_FILTER default-action 'return'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CONN_FILTER rule 10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CONN_FILTER rule 10 state established 'enable'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CONN_FILTER rule 10 state related 'enable'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CONN_FILTER rule 20 action 'drop'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CONN_FILTER rule 20 state invalid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Then, we can jump to the common chain from both the forward and input hooks as the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filtering rule in the respective chains: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 action 'jump'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filter rule 10 jump-target CONN_FILTER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action 'jump'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jump-target CONN_FILTER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 2: Per-Hook Chain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Alternatively, instead of configuring the CONN_FILTER chain described above, you can take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traditional stateful connection filtering approach by creating rules on each hook’s chain: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5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5 state established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5 state related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 action 'drop'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filter rule 10 state invalid 'enable'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5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5 state established 'enable'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5 state related 'enable'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rule 10 action 'drop'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state invalid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Block Incoming Traffic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that we have configured stateful connection filtering to allow traffic from established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related connections, we can block all other incoming traffic addressed to our local network.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chain (OUTSIDE-IN) which will drop all traffic that is not explicity allowed at some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point in the chain. Then, we can jump to that chain from the forward hook when traffic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coming from the WAN interface group and is addressed to our local network.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OUTSIDE-IN default-action 'drop'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100 action jump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100 jump-target OUTSIDE-IN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100 inbound-interface interface-group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100 destination group network-group NET-INSIDE-v4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should also block all traffic destinated to the router itself that isn’t explicitly allowed 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point in the chain for the input hook. As we’ve already configured stateful packet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above, we only need to set the default action to drop: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default-action 'drop'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Allow Management Access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can now configure access to the router itself, allowing SSH access from the inside/LAN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 and rate limiting SSH access from the outside/WAN network.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create a new dedicated chain (VyOS_MANAGEMENT) for management access,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returns to the parent chain if no action is taken. Add a rule to accept traffic from the 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group: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default-action 'return'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a rule on the input hook filter to jump to the VyOS_MANAGEMENT chain when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connections are addressed to port 22 (SSH) on the router itself: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20 action jump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20 jump-target VyOS_MANAGEMENT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20 destination port 22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20 protocol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Finally, configure the VyOS_MANAGEMENT chain to accept connection from the LAN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group while limiting requests coming from the WAN interface group to 4 per minute: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15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VyOS_MANAGEMENT rule 15 inbound-interface interface-group 'LAN'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20 action 'drop'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20 recent count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20 recent time minute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20 state new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VyOS_MANAGEMENT rule 20 inbound-interface interface-group 'WAN'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21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VyOS_MANAGEMENT rule 21 state new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VyOS_MANAGEMENT rule 21 inbound-interface interface-group 'WAN'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Allow Access to Services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we’re allowing the router to respond to pings. Then, we can allow access to the DNS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recursor we configured earlier, accepting traffic bound for port 53 from all hosts on the NET-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INSIDE-v4 network: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30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30 icmp type-name 'echo-request'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30 protocol 'icmp'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rule 30 state new 'enable'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40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40 destination port '53'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40 protocol 'tcp_udp'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40 source group network-group NET-INSIDE-v4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Finally, we can now configure access to the services running on this router, allowing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connections coming from localhost: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50 action 'accept'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50 source address 127.0.0.0/8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changes, save the configuration, and exit configuration mode: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configuration to '/config/config.boot'...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vyos@vyos$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Hardening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Especially if you are allowing SSH remote access from the outside/WAN interface, there are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few additional configuration steps that should be taken.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Replace the default vyos system user: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login user myvyosuser authentication plaintext-password mysecurepassword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up Key Based Authentication: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login user myvyosuser authentication public-keys myusername@mydesktop type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ssh-rsa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login user myvyosuser authentication public-keys myusername@mydesktop key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contents_of_id_rsa.pub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Finally, try and SSH into the VyOS install as your new user. Once you have confirmed that your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new user can access your router without a password, delete the original vyos user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completely disable password authentication for SSH: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delete system login user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disable-password-authentication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above, commit your changes, save the configuration, and exit configuration mode: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configuration to '/config/config.boot'...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Done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vyos@vyos$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now should have a simple yet secure and functioning router to experiment with further. </w:t>
      </w:r>
      <w:r>
        <w:rPr>
          <w:rFonts w:ascii="Carlito" w:hAnsi="Carlito" w:eastAsia="Carlito"/>
          <w:b w:val="0"/>
          <w:i w:val="0"/>
          <w:color w:val="000000"/>
          <w:sz w:val="24"/>
        </w:rPr>
        <w:t>Enjoy!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Command Line Interface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VyOS CLI comprises an operational and a configuration mode.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Operational mode allows for commands to perform operational system tasks and view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service status, while configuration mode allows for the modification of system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CLI provides a built-in help system. In the CLI the ? key may be used to display available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commands. The TAB key can be used to auto-complete commands and will present the help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 upon a conflict or unknown value.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example typing sh followed by the TAB key will complete to show. Pressing TAB a second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 will display the possible sub-commands of the show command.</w:t>
      </w:r>
    </w:p>
    <w:p>
      <w:pPr>
        <w:autoSpaceDN w:val="0"/>
        <w:tabs>
          <w:tab w:pos="56" w:val="left"/>
          <w:tab w:pos="816" w:val="left"/>
        </w:tabs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s[tab]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  show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showing possible show commands: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[tab]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arp           Show Address Resolution Protocol (ARP)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bridge        Show bridging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cluster       Show clustering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configuration Show running configuration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conntrack     Show conntrack entries in the conntrack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conntrack-sync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connection syncing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date          Show system date and time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dhcp          Show Dynamic Host Configuration Protocol (DHCP)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dhcpv6        Show status related to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disk          Show status of disk device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dns           Show Domain Name Server (DNS)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file          Show files for a particular image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firewall      Show firewall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flow-accounting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flow accounting statistics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hardware      Show system hardware details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history       show command history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          Show host information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incoming      Show ethernet input-policy information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: q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scroll up with the keys [Shift]+[PageUp] and scroll down with [Shift]+[PageDown].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output of a command results in more lines than can be displayed on the terminal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screen the output is paginated as indicated by a : prompt.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When viewing in page mode the following commands are available: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q key can be used to cancel output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space will scroll down one page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 will scroll back one page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return will scroll down one line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up-arrow and down-arrow will scroll up or down one line at a time respectively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left-arrow and right-arrow can be used to scroll left or right in the event that the output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 lines which exceed the terminal size.</w:t>
      </w:r>
    </w:p>
    <w:p>
      <w:pPr>
        <w:autoSpaceDN w:val="0"/>
        <w:autoSpaceDE w:val="0"/>
        <w:widowControl/>
        <w:spacing w:line="294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enter configuration mode use the configure 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Prompt changes from $ to #. To exit configuration mode, type exit.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See the configuration section of this document for more information on configuration mode.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makes use of a unified configuration file for the entire system’s configuration: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/config/config.boot. This allows easy template creation, backup, and replication of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configuration. A system can thus also be easily cloned by simply copying the required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files.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Terminology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VyOS system has three major types of configurations: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Active or running configuration is the system configuration that is loaded and currently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active (used by VyOS). Any change in the configuration will have to be committed to belong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active/running configuration.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Working configuration is the one that is currently being modified in configuration mode. 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Changes made to the working configuration do not go into effect until the changes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committed with the commit command. At which time the working configuration will become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active or running configuration.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Saved configuration is the one saved to a file using the save command. It allows you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keep safe a configuration for future uses. There can be multiple configuration files.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“boot” configuration is saved and loaded from the file /config/config.boot.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Seeing and navigating the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View the current active configuration, also known as the running configuration,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mode.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2" w:lineRule="exact" w:before="2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ethernet eth0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dhcp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  <w:tab w:pos="600" w:val="left"/>
          <w:tab w:pos="816" w:val="left"/>
        </w:tabs>
        <w:autoSpaceDE w:val="0"/>
        <w:widowControl/>
        <w:spacing w:line="292" w:lineRule="exact" w:before="0" w:after="0"/>
        <w:ind w:left="2" w:right="4464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hw-id 00:53:00:00:aa:01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loopback lo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service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ssh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22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system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config-management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commit-revisions 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console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device ttyS0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speed 9600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login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user vyos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authentication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encrypted-password ****************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level admin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ntp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0.pool.ntp.org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1.pool.ntp.org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2.pool.ntp.org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syslog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global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facility all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level notice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facility protocols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level debug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162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the configuration is displayed in a hierarchy like the above example, this is only one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the possible ways to display the configuration. When the configuration is generated and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device is configured, changes are added through a collection of set and delete commands.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configuration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Get a collection of all the set commands required which led to the running configuration.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configuration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hw-id '00:53:dd:44:3b:0f'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'lo'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port '22'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config-management commit-revisions '20'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console device ttyS0 speed '9600'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login user vyos authentication encrypted-password '$6$Vt68...QzF0'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login user vyos level 'admin'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ntp server '0.pool.ntp.org'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ntp server '1.pool.ntp.org'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ntp server '2.pool.ntp.org'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syslog global facility all level 'notice'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syslog global facility protocols level 'debug'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these show commands should be executed when in operational mode, they do not 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directly in configuration mode. There is a special way on how to Access opmode from config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the show configuration commands | strip-private command when you want to hide private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data. You may want to do so if you want to share your configuration on the forum.</w:t>
      </w:r>
    </w:p>
    <w:p>
      <w:pPr>
        <w:autoSpaceDN w:val="0"/>
        <w:autoSpaceDE w:val="0"/>
        <w:widowControl/>
        <w:spacing w:line="292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configuration json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View the current active configuration in JSON format.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{"interfaces": {"ethernet": {"eth0": {"address": ["192.0.2.11/24", "192.0.2.35/24"], "hw-id":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"52:54:00:48:a0:c6"}, "eth1": {"address": ["203.0.113.1/24"], "hw-id": "52:54:00:fc:50:0b"}},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"loopback": {"lo": {}}}, "protocols": {"static": {"route": {"0.0.0.0/0": {"next-hop": {"192.0.2.254":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{}}}}}}, "service": {"ssh": {"disable-host-validation": {}}}, "system": {"config-management":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{"commit-revisions": "100"}, "console": {"device": {"ttyS0": {"speed": "115200"}}}, "host-name":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"r11-vyos", "login": {"user": {"vyos": {"authentication": {"encrypted-password": "$6$Vt68...F0", </w:t>
      </w:r>
      <w:r>
        <w:rPr>
          <w:rFonts w:ascii="Carlito" w:hAnsi="Carlito" w:eastAsia="Carlito"/>
          <w:b w:val="0"/>
          <w:i w:val="0"/>
          <w:color w:val="000000"/>
          <w:sz w:val="24"/>
        </w:rPr>
        <w:t>"plaintext-password": "", "public-keys": {"vyos@vyos": {"key": "AAAAxxx=", "type": "ssh-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rsa"}}}}}}, "name-server": ["203.0.113.254"], "ntp": {"server": {"time1.vyos.net": {},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"time2.vyos.net": {}, "time3.vyos.net": {}}}, "syslog": {"global": {"facility": {"all": {"level": "info"}, </w:t>
      </w:r>
      <w:r>
        <w:rPr>
          <w:rFonts w:ascii="Carlito" w:hAnsi="Carlito" w:eastAsia="Carlito"/>
          <w:b w:val="0"/>
          <w:i w:val="0"/>
          <w:color w:val="000000"/>
          <w:sz w:val="24"/>
        </w:rPr>
        <w:t>"protocols": {"level": "debug"}}}}, "time-zone": "America/New_York"}}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configuration json pretty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View the current active configuration in readable JSON format.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2" w:lineRule="exact" w:before="0" w:after="0"/>
        <w:ind w:left="2" w:right="76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"interfaces":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"ethernet": {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82" w:val="left"/>
          <w:tab w:pos="600" w:val="left"/>
          <w:tab w:pos="816" w:val="left"/>
          <w:tab w:pos="1034" w:val="left"/>
          <w:tab w:pos="1250" w:val="left"/>
        </w:tabs>
        <w:autoSpaceDE w:val="0"/>
        <w:widowControl/>
        <w:spacing w:line="292" w:lineRule="exact" w:before="0" w:after="0"/>
        <w:ind w:left="164" w:right="561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"eth0":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"address": [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"192.0.2.11/24",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"192.0.2.35/24"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"hw-id": "52:54:00:48:a0:c6"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"eth1":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"address": [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"203.0.113.1/24"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"hw-id": "52:54:00:fc:50:0b"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"loopback":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"lo": {}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"protocols":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"static":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"route":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"0.0.0.0/0":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"next-hop":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"192.0.2.254": {}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"service":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"ssh":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"disable-host-validation": {}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"system":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"config-management":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"commit-revisions": "100"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"console":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"device":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"ttyS0":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"speed": "115200"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  <w:tab w:pos="544" w:val="left"/>
          <w:tab w:pos="600" w:val="left"/>
          <w:tab w:pos="816" w:val="left"/>
          <w:tab w:pos="1034" w:val="left"/>
          <w:tab w:pos="1250" w:val="left"/>
          <w:tab w:pos="1466" w:val="left"/>
          <w:tab w:pos="1684" w:val="left"/>
        </w:tabs>
        <w:autoSpaceDE w:val="0"/>
        <w:widowControl/>
        <w:spacing w:line="292" w:lineRule="exact" w:before="0" w:after="0"/>
        <w:ind w:left="2" w:right="4176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"host-name": "r11-vyos",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"login":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"user":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"vyos":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"authentication":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"encrypted-password": "$6$Vt68...F0",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"plaintext-password": "",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"public-keys":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"vyos@vyos":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"key": "AAAAxxx=",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"type": "ssh-rsa"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"name-server": [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"203.0.113.254"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"ntp":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"server":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"time1.vyos.net": {},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"time2.vyos.net": {},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"time3.vyos.net": {}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"syslog":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"global":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"facility":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"all":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"level": "info"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"protocols":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"level": "debug"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"time-zone": "America/New_York"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config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entering the configuration mode you are navigating inside a tree structure, to enter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mode enter the command configure when in operational mode.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vyos@vyos$ 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going into configuration mode, prompt changes from $ to #.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commands executed here are relative to the configuration level you have entered.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everything from the top level, but commands will be quite lengthy when manually typing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current hierarchy level can be changed by the edit command.</w:t>
      </w:r>
    </w:p>
    <w:p>
      <w:pPr>
        <w:autoSpaceDN w:val="0"/>
        <w:autoSpaceDE w:val="0"/>
        <w:widowControl/>
        <w:spacing w:line="294" w:lineRule="exact" w:before="0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edit interfaces ethernet eth0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are now in a sublevel relative to interfaces ethernet eth0, all commands executed from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point on are relative to this sublevel. Use either the top or exit command to go back to the top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the hierarchy. You can also use the up command to move only one level up at a time.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show command within configuration mode will show the working configuration indicating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line changes with + for additions, &gt; for replacements and - for deletions.</w:t>
      </w:r>
    </w:p>
    <w:p>
      <w:pPr>
        <w:autoSpaceDN w:val="0"/>
        <w:tabs>
          <w:tab w:pos="218" w:val="left"/>
        </w:tabs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configure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ethernet eth0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MY_OLD_DESCRIPTION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disable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hw-id 00:53:dd:44:3b:03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loopback lo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ethernet 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ethernet eth0 description MY_NEW_DESCRIPTION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delete interfaces ethernet eth0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ethernet eth0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&gt;    description MY_NEW_DESCRIPTION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18" w:val="left"/>
        </w:tabs>
        <w:autoSpaceDE w:val="0"/>
        <w:widowControl/>
        <w:spacing w:line="288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   disable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hw-id 00:53:dd:44:3b:03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loopback lo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also possible to display all set commands within configuration mode using show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show interfaces ethernet eth0 |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hw-id 00:53:ad:44:3b:03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These commands are also relative to the level you are inside and only relevant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blocks will be displayed when entering a sub-level.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dhcp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hw-id 00:53:ad:44:3b:03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Exiting from the configuration mode is done via the exit command from the top level, executing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exit from within a sub-level takes you back to the top level.</w:t>
      </w:r>
    </w:p>
    <w:p>
      <w:pPr>
        <w:autoSpaceDN w:val="0"/>
        <w:autoSpaceDE w:val="0"/>
        <w:widowControl/>
        <w:spacing w:line="294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Warning: configuration changes have not been saved.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Editing the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 can be edited by the use of set and delete commands from within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mode.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set the value of a parameter or to create a new element.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commands are flattened from the tree into ‘one-liner’ commands shown in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commands from operation mode. Commands are relative to the level where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 executed and all redundant information from the current level is removed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entered.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 ethernet eth0 address 192.0.2.100/24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address 203.0.113.6/24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These two commands above are essentially the same, just executed from different levels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hierarchy.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delete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delete a configuration entry use the delete command, this also deletes all sub-levels under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current level you’ve specified in the delete command. Deleting an entry will also result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element reverting back to its default value if one exists.</w:t>
      </w:r>
    </w:p>
    <w:p>
      <w:pPr>
        <w:autoSpaceDN w:val="0"/>
        <w:autoSpaceDE w:val="0"/>
        <w:widowControl/>
        <w:spacing w:line="292" w:lineRule="exact" w:before="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delete address 192.0.2.100/24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Any change you do on the configuration, will not take effect until committed using the 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in configuration mode.</w:t>
      </w:r>
    </w:p>
    <w:p>
      <w:pPr>
        <w:autoSpaceDN w:val="0"/>
        <w:autoSpaceDE w:val="0"/>
        <w:widowControl/>
        <w:spacing w:line="292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Warning: configuration changes have not been saved.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preserve configuration changes upon reboot. By default it is stored 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/config/config.boot. In the case you want to store the configuration file somewhere else,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add a local path, a SCP address, a FTP address or a TFTP address.</w:t>
      </w:r>
    </w:p>
    <w:p>
      <w:pPr>
        <w:autoSpaceDN w:val="0"/>
        <w:autoSpaceDE w:val="0"/>
        <w:widowControl/>
        <w:spacing w:line="292" w:lineRule="exact" w:before="2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configuration to '/config/config.boot'...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[tab]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&lt;Enter&gt;       Save to system config file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&lt;file&gt;        Save to file on local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scp://&lt;user&gt;:&lt;passwd&gt;@&lt;host&gt;:/&lt;file&gt; Save to file on remote machine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ftp://&lt;user&gt;:&lt;passwd&gt;@&lt;host&gt;/&lt;file&gt; Save to file on remote machine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tftp://&lt;host&gt;/&lt;file&gt;      Save to file on remote machine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save tftp://192.168.0.100/vyos-test.config.boot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configuration to 'tftp://192.168.0.100/vyos-test.config.boot'...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########################################################################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100.0%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exit [discard]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mode can not be exited while uncommitted changes exist. To exit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 without applying changes, the exit discard command must be used.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changes in the working config will thus be lost.</w:t>
      </w:r>
    </w:p>
    <w:p>
      <w:pPr>
        <w:autoSpaceDN w:val="0"/>
        <w:autoSpaceDE w:val="0"/>
        <w:widowControl/>
        <w:spacing w:line="292" w:lineRule="exact" w:before="0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exit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Cannot exit: configuration modified.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'exit discard' to discard the changes and exit.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exit discard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commit-confirm &lt;minutes&gt;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temporarily commit your changes and set the number of minutes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available for validation. confirm must be entered within those minutes, otherwise the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reboot into the previous configuration. The default value is 10 minutes.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What if you are doing something dangerous? Suppose you want to setup a firewall, and you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sure there are no mistakes that will lock you out of your system. You can use confirmed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commit. If you issue the commit-confirm command, your changes will be commited, and if you 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don’t issue the confirm command in 10 minutes, your system will reboot into previous config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revision.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set firewall interface eth0 local name FromWorld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commit-confirm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confirm will be automatically reboot in 10 minutes unless confirmed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Proceed? [confirm]y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confirm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reboot because you did not enter confirm will not take you necessarily to the saved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configuration, but to the point before the unfortunate commit.</w:t>
      </w:r>
    </w:p>
    <w:p>
      <w:pPr>
        <w:autoSpaceDN w:val="0"/>
        <w:autoSpaceDE w:val="0"/>
        <w:widowControl/>
        <w:spacing w:line="292" w:lineRule="exact" w:before="2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copy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Copy a configuration element.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copy and remove configuration subtrees. Suppose you set up a firewall ruleset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FromWorld with one rule that allows traffic from specific subnet. Now you want to setup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similar rule, but for different subnet. Change your edit level to firewall name FromWorld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copy rule 10 to rule 20, then modify rule 20.</w:t>
      </w:r>
    </w:p>
    <w:p>
      <w:pPr>
        <w:autoSpaceDN w:val="0"/>
        <w:tabs>
          <w:tab w:pos="218" w:val="left"/>
          <w:tab w:pos="436" w:val="left"/>
        </w:tabs>
        <w:autoSpaceDE w:val="0"/>
        <w:widowControl/>
        <w:spacing w:line="294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vyos@router# show firewall name FromWorld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default-action drop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10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action accept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203.0.113.0/24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edit firewall name FromWorld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firewall name FromWorld]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copy rule 10 to rule 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firewall name FromWorld]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set rule 20 source address 198.51.100.0/24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firewall name FromWorld]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[edit firewall name FromWorld]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Rename a configuration element.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also rename config subtrees: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rename rule 10 to rule 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firewall name FromWorld]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firewall name FromWorld]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that show command respects your edit level and from this level you can view the modified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ruleset with just show with no parameters.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18" w:val="left"/>
          <w:tab w:pos="436" w:val="left"/>
        </w:tabs>
        <w:autoSpaceDE w:val="0"/>
        <w:widowControl/>
        <w:spacing w:line="290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vyos@router# show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default-action drop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5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action accept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203.0.113.0/24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20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action accept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198.51.100.0/24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comment &lt;config node&gt; “comment text”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Add comment as an annotation to a configuration node.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comment command allows you to insert a comment above the &lt;config node&gt;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section. When shown, comments are enclosed with /* and */ as open/close delimiters.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Comments need to be commited, just like other config changes.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remove an existing comment from your current configuration, specify an empty string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enclosed in double quote marks ("") as the comment text.</w:t>
      </w:r>
    </w:p>
    <w:p>
      <w:pPr>
        <w:autoSpaceDN w:val="0"/>
        <w:tabs>
          <w:tab w:pos="218" w:val="left"/>
        </w:tabs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comment firewall all-ping "Yes I know this VyOS is cool"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firewall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/* Yes I know this VyOS is cool */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all-ping enable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broadcast-ping disable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...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important thing to note is that since the comment is added on top of the section, it will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appear if the show &lt;section&gt; command is used. With the above example, the show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would return starting after the firewall { line, hiding the comment.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Access opmode from config 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inside configuration mode you are not directly able to execute operational commands.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Access to these commands are possible through the use of the run [command] command.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you will have access to everything accessible from operational mode.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Command completion and syntax help with ? and [tab] will also work.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show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S - State, L - Link, u - Up, D - Down, A - Admin Down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0.0.0.0/0    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Managing configurations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comes with an integrated versioning system for the system configuration. It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maintains a backup of every previous configuration which has been committed to the system. 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configurations are versioned locally for rollback but they can also be stored on a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>host for archiving/backup reasons.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Local Archive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Revisions are stored on disk. You can view, compare and rollback them to any previous revisions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something goes wrong.</w:t>
      </w:r>
    </w:p>
    <w:p>
      <w:pPr>
        <w:autoSpaceDN w:val="0"/>
        <w:autoSpaceDE w:val="0"/>
        <w:widowControl/>
        <w:spacing w:line="294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system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View all existing revisions on the local system.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system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   2015-03-30 08:53:03 by vyos via cli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   2015-03-30 08:52:20 by vyos via cli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   2015-03-26 21:26:01 by root via boot-config-loader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   2015-03-26 20:43:18 by root via boot-config-loader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  2015-03-25 11:06:14 by root via boot-config-loader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   2015-03-25 01:04:28 by root via boot-config-loader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   2015-03-25 00:16:47 by vyos via cli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7   2015-03-24 23:43:45 by root via boot-config-loader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system config-management commit-revisions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specify the number of revisions stored on disk. N can be in the range of 0 - 65535.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number of revisions exceeds the configured value, the oldest revision is removed.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setting for this value is to store 100 revisions locally.</w:t>
      </w:r>
    </w:p>
    <w:p>
      <w:pPr>
        <w:autoSpaceDN w:val="0"/>
        <w:autoSpaceDE w:val="0"/>
        <w:widowControl/>
        <w:spacing w:line="292" w:lineRule="exact" w:before="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Compare configurations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lets you compare different configurations.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compare &lt;saved | N&gt; &lt;M&gt;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spot what the differences are between different configurations.</w:t>
      </w: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[tab]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&lt;Enter&gt;  Compare working &amp; active configurations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saved            Compare working &amp; saved configurations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&lt;N&gt;              Compare working with revision 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&lt;N&gt; &lt;M&gt;  Compare revision N with 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Revisions: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 2013-12-17 20:01:37 root by boot-config-loader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         2013-12-13 15:59:31 root by boot-config-loader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         2013-12-12 21:56:22 vyos by cli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         2013-12-12 21:55:11 vyos by cli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4         2013-12-12 21:27:54 vyos by cli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         2013-12-12 21:23:29 vyos by cli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         2013-12-12 21:13:59 root by boot-config-loader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</w:tabs>
        <w:autoSpaceDE w:val="0"/>
        <w:widowControl/>
        <w:spacing w:line="288" w:lineRule="exact" w:before="0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7         2013-12-12 16:25:19 vyos by cli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         2013-12-12 15:44:36 vyos by cli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9         2013-12-12 15:42:07 root by boot-config-loader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   2013-12-12 15:42:06 root by init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compare allows you to compare different type of configurations. It also lets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compare different revisions through the compare N M command, where N and M are revision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numbers. The output will describe how the configuration N is when compared to M indicating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a plus sign (+) the additional parts N has when compared to M, and indicating with a minus </w:t>
      </w:r>
      <w:r>
        <w:rPr>
          <w:rFonts w:ascii="Carlito" w:hAnsi="Carlito" w:eastAsia="Carlito"/>
          <w:b w:val="0"/>
          <w:i w:val="0"/>
          <w:color w:val="000000"/>
          <w:sz w:val="24"/>
        </w:rPr>
        <w:t>sign (-) the lacking parts N misses when compared to M.</w:t>
      </w:r>
    </w:p>
    <w:p>
      <w:pPr>
        <w:autoSpaceDN w:val="0"/>
        <w:autoSpaceDE w:val="0"/>
        <w:widowControl/>
        <w:spacing w:line="292" w:lineRule="exact" w:before="0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0 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+dummy dum1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address 10.189.0.1/31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 ethernet eth0]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+vif 99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address 10.199.0.1/31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-vif 900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    address 192.0.2.4/24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system commit diff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commit revision difference.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above also lets you see the difference between two commits. By default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difference with the running config is shown.</w:t>
      </w:r>
    </w:p>
    <w:p>
      <w:pPr>
        <w:autoSpaceDN w:val="0"/>
        <w:autoSpaceDE w:val="0"/>
        <w:widowControl/>
        <w:spacing w:line="294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vyos@router# run show system commit diff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system]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+ipv6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means four commits ago we did set system ipv6 disable-forwarding.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Rollback Changes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rollback configuration changes using the rollback command. This will apply the selected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revision and trigger a system reboot.</w:t>
      </w:r>
    </w:p>
    <w:p>
      <w:pPr>
        <w:autoSpaceDN w:val="0"/>
        <w:autoSpaceDE w:val="0"/>
        <w:widowControl/>
        <w:spacing w:line="292" w:lineRule="exact" w:before="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rollback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Rollback to revision N (currently requires reboot)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system]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&gt;host-name vyos-1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rollback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Proceed with reboot? [confirm][y]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Broadcast message from root@vyos-1 (pts/0) (Tue Dec 17 21:07:45 2013):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system is going down for reboot NOW!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Remote Archive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can upload the configuration to a remote location after each call to commit. You will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set the commit-archive location. TFTP, FTP, SCP and SFTP servers are supported. Every time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is successfull the config.boot file will be copied to the defined destination(s).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filename used on the remote host will be config.boot-hostname.YYYYMMDD_HHMMSS.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system config-management commit-archive location &lt;URI&gt;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Specify remote location of commit archive as any of the below URI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scp://&lt;user&gt;:&lt;passwd&gt;@&lt;host&gt;:/&lt;dir&gt;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sftp://&lt;user&gt;:&lt;passwd&gt;@&lt;host&gt;/&lt;dir&gt;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ftp://&lt;user&gt;:&lt;passwd&gt;@&lt;host&gt;/&lt;dir&gt;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tftp://&lt;host&gt;/&lt;dir&gt;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number of revisions don’t affect the commit-archive.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may find VyOS not allowing the secure connection because it cannot verify the legitimacy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remote server. You can use the workaround below to quickly add the remote host’s SSH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fingerprint to your ~/.ssh/known_hosts file: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ssh-keyscan &lt;host&gt; &gt;&gt; ~/.ssh/known_hosts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Saving and loading manually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use the save and load commands if you want to manually manage specific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files.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the save command, you can add a specific location where to store your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file. And, when needed it, you will be able to load it with the load command: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load &lt;URI&gt;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load a configuration which will replace the running configuration. Define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location of the configuration file to be loaded. You can use a path to a local file, an SCP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address, an SFTP address, an FTP address, an HTTP address, an HTTPS address or a TFTP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load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&lt;Enter&gt;                                  Load from system config file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&lt;file&gt;                                   Load from file on local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scp://&lt;user&gt;:&lt;passwd&gt;@&lt;host&gt;:/&lt;file&gt;     Load from file on remote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sftp://&lt;user&gt;:&lt;passwd&gt;@&lt;host&gt;/&lt;file&gt;     Load from file on remote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ftp://&lt;user&gt;:&lt;passwd&gt;@&lt;host&gt;/&lt;file&gt;      Load from file on remote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http://&lt;host&gt;/&lt;file&gt;                     Load from file on remote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https://&lt;host&gt;/&lt;file&gt;                    Load from file on remote machine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tftp://&lt;host&gt;/&lt;file&gt;                     Load from file on remote machine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Restore Default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case you want to completely delete your configuration and restore the default one,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can enter the following command in configuration mode: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load /opt/vyatta/etc/config.boot.default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will be asked if you want to continue. If you accept, you will have to use commit if you want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make the changes active.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Then you may want to save in order to delete the saved configuration too.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remotely connected, you will lose your connection. You may want to copy first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config, edit it to ensure connectivity, and load the edited config.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PreviousNext 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Container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VyOS container implementation is based on Podman&lt;https://podman.io/&gt; as a deamonless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container engine.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image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Sets the image name in the hub registry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image mysql:8.0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a registry is not specified, Docker.io will be used as the container registry unless an alternative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registry is specified using set container registry &lt;name&gt; or the registry is included in the image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mysql-server image quay.io/mysql:8.0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allow-host-networks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 host networking in a container. The network stack of the container is not isolated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host and will use the host IP.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commands translate to “–net host” when the container is created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allow-host-networks cannot be used with network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network &lt;networkname&gt;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Attaches user-defined network to a container. Only one network must be specified and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>already exist.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network &lt;networkname&gt;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Optionally set a specific static IPv4 or IPv6 address for the container. This address must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within the named network prefix.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first IP in the container network is reserved by the engine and cannot be used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a container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environment &lt;key&gt; value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 custom environment variables. Multiple environment variables are allowed. The following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commands translate to “-e key=value” when the container is created.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MYSQL_DATABASE value 'zabbix'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MYSQL_USER value 'zabbix'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MYSQL_PASSWORD value 'zabbix_pwd'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mysql-server environment MYSQL_ROOT_PASSWORD value 'root_pwd'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port &lt;portname&gt; source &lt;portnumber&gt;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port &lt;portname&gt; destination &lt;portnumber&gt;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port &lt;portname&gt; protocol &lt;tcp | udp&gt;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Publish a port for the container.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port http source 80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port http destination 8080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port http protocol tcp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volume &lt;volumename&gt; source &lt;path&gt;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volume &lt;volumename&gt; destination &lt;path&gt;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Mount a volume into the container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coredns volume 'corefile' source /config/coredns/Corefile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coredns volume 'corefile' destination /etc/Corefile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volume &lt;volumename&gt; mode &lt;ro | rw&gt;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Volume is either mounted as rw (read-write - default) or ro (read-only)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restart [no | on-failure | always]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restart behavior of the container.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no: Do not restart containers on exit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on-failure: Restart containers when they exit with a non-zero exit code, retrying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indefinitely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always: Restart containers when they exit, regardless of status, retrying indefinitely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memory &lt;MB&gt;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Constrain the memory available to the container.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512 MB. Use 0 MB for unlimited memory.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device &lt;devicename&gt; source &lt;path&gt;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device &lt;devicename&gt; destination &lt;path&gt;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 a host device to the container.</w:t>
      </w:r>
    </w:p>
    <w:p>
      <w:pPr>
        <w:autoSpaceDN w:val="0"/>
        <w:autoSpaceDE w:val="0"/>
        <w:widowControl/>
        <w:spacing w:line="292" w:lineRule="exact" w:before="2" w:after="0"/>
        <w:ind w:left="0" w:right="532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container name &lt;name&gt; cap-add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capabilities or permissions.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net-admin: Network operations (interface, firewall, routing tables)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net-bind-service: Bind a socket to privileged ports (port numbers less than 1024)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net-raw: Permission to create raw network sockets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setpcap: Capability sets (from bounded or inherited set)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sys-admin: Administation operations (quotactl, mount, sethostname, setdomainame)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sys-time: Permission to set system clock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name &lt;name&gt;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a container.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network &lt;networkname&gt;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Creates a named container network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container registry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Adds registry to list of unqualified-search-registries. By default, for any image that does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include the registry in the image name, Vyos will use docker.io as the container registry.</w:t>
      </w:r>
    </w:p>
    <w:p>
      <w:pPr>
        <w:autoSpaceDN w:val="0"/>
        <w:autoSpaceDE w:val="0"/>
        <w:widowControl/>
        <w:spacing w:line="292" w:lineRule="exact" w:before="0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 container image &lt;containername&gt;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Pull a new image for container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container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the list of all active containers.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container image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the local container images.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container log &lt;containername&gt;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logs from a given container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container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a list available container networks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restart container &lt;containername&gt;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Restart a given container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update container image &lt;containername&gt;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Update container image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sake of demonstration, example #1 in the official documentation to the declarative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 syntax.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network zabbix-net prefix 172.20.0.0/16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network zabbix-net description 'Network for Zabbix component containers'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image mysql:8.0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mysql-server network zabbix-net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'MYSQL_DATABASE' value 'zabbix'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'MYSQL_USER' value 'zabbix'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mysql-server environment 'MYSQL_PASSWORD' value 'zabbix_pwd'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mysql-server environment 'MYSQL_ROOT_PASSWORD' value 'root_pwd'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zabbix-java-gateway image zabbix/zabbix-java-gateway:alpine-5.2-latest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zabbix-java-gateway network zabbix-net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image zabbix/zabbix-server-mysql:alpine-5.2-latest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zabbix-server-mysql network zabbix-net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environment 'DB_SERVER_HOST' value 'mysql-server'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environment 'MYSQL_DATABASE' value 'zabbix'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environment 'MYSQL_USER' value 'zabbix'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environment 'MYSQL_PASSWORD' value 'zabbix_pwd'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environment 'MYSQL_ROOT_PASSWORD'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'root_pwd'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zabbix-server-mysql environment 'ZBX_JAVAGATEWAY' value 'zabbix-java-</w:t>
      </w:r>
      <w:r>
        <w:rPr>
          <w:rFonts w:ascii="Carlito" w:hAnsi="Carlito" w:eastAsia="Carlito"/>
          <w:b w:val="0"/>
          <w:i w:val="0"/>
          <w:color w:val="000000"/>
          <w:sz w:val="24"/>
        </w:rPr>
        <w:t>gateway'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zabbix-server-mysql port zabbix source 10051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zabbix-server-mysql port zabbix destination 10051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image zabbix/zabbix-web-nginx-mysql:alpine-5.2-</w:t>
      </w:r>
      <w:r>
        <w:rPr>
          <w:rFonts w:ascii="Carlito" w:hAnsi="Carlito" w:eastAsia="Carlito"/>
          <w:b w:val="0"/>
          <w:i w:val="0"/>
          <w:color w:val="000000"/>
          <w:sz w:val="24"/>
        </w:rPr>
        <w:t>latest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network zabbix-net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environment 'MYSQL_DATABASE' value 'zabbix'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environment 'ZBX_SERVER_HOST' value 'zabbix-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server-mysql'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environment 'DB_SERVER_HOST' value 'mysql-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environment 'MYSQL_USER' value 'zabbix'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environment 'MYSQL_PASSWORD'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'zabbix_pwd'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environment 'MYSQL_ROOT_PASSWORD'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>'root_pwd'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container name zabbix-web-nginx-mysql port http source 80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container name zabbix-web-nginx-mysql port http destination 8080</w:t>
      </w:r>
    </w:p>
    <w:p>
      <w:pPr>
        <w:autoSpaceDN w:val="0"/>
        <w:autoSpaceDE w:val="0"/>
        <w:widowControl/>
        <w:spacing w:line="294" w:lineRule="exact" w:before="584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Attention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Starting from VyOS 1.4-rolling-202308040557, a new firewall structure can be found on all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installations.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Netfilter based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VyOS being based on top of Linux and its kernel, the Netfilter project created the iptables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now the successor nftables for the Linux kernel to work directly on the data flows. This now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extends the concept of zone-based security to allow for manipulating the data at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stages once accepted by the network interface and the driver before being handed off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destination (e.g. a web server OR another device).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simplified traffic flow, based on Netfilter packet flow, is shown next, in order to have a full </w:t>
      </w:r>
      <w:r>
        <w:rPr>
          <w:rFonts w:ascii="Carlito" w:hAnsi="Carlito" w:eastAsia="Carlito"/>
          <w:b w:val="0"/>
          <w:i w:val="0"/>
          <w:color w:val="000000"/>
          <w:sz w:val="24"/>
        </w:rPr>
        <w:t>view and understanding of how packets are processed, and what possible paths can take.</w:t>
      </w:r>
    </w:p>
    <w:p>
      <w:pPr>
        <w:autoSpaceDN w:val="0"/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../../_images/firewall-gral-packet-flow.png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Main notes regarding this packet flow and terminology used in VyOS firewall: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Port?: choose appropiate path based on if interface were the packet was received is part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a bridge, or not.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interface were the packet was received isn’t part of a bridge, then packet is processed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IP Layer: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Prerouting: several actions can be done in this stage, and currently these actions are defined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different parts in vyos configuration. Order is important, and all these actions are performed 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before any actions define under firewall section. Relevant configuration that acts in this stage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Conntrack Ignore: rules defined under set system conntrack ignore [ipv4 | ipv6]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Policy Route: rules defined under set policy [route | route6]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Destination NAT: rules defined under set [nat | nat66] destination....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is the router?: choose appropiate path based on destination IP address. Transit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continunes to forward, while traffic that destination IP address is configured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 continues to input.</w:t>
      </w:r>
    </w:p>
    <w:p>
      <w:pPr>
        <w:autoSpaceDN w:val="0"/>
        <w:autoSpaceDE w:val="0"/>
        <w:widowControl/>
        <w:spacing w:line="390" w:lineRule="exact" w:before="19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Input: stage where traffic destinated to the router itself can be filtered and controlled.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all rules for securing the router should take place. This includes ipv4 and ipv6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input filter ....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Forward: stage where transit traffic can be filtered and controlled. This includes ipv4 and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filtering 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forward filter ....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Output: stage where traffic that is originated by the router itself can be filtered and controlled.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Bare in mind that this traffic can be a new connection originted by a internal process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router, such as NTP, or can be a response to traffic received externaly through inputt (for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response to an ssh login attempt to the router). This includes ipv4 and ipv6 filtering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rules, defined in: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ipv6 output filter ....</w:t>
      </w:r>
    </w:p>
    <w:p>
      <w:pPr>
        <w:autoSpaceDN w:val="0"/>
        <w:autoSpaceDE w:val="0"/>
        <w:widowControl/>
        <w:spacing w:line="438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Postrouting: as in Prerouting, several actions defined in different parts of VyOS configuration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performed in this stage. This includes: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Source NAT: rules defined under set [nat | nat66] destination....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interface were the packet was received is part of a bridge, then packet is processed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 Layer, which contains a ver basic setup where for bridge filtering: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(Bridge): stage where traffic that is trasspasing through the bridge is filtered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controlled: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bridge forward filter ....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Main structure VyOS firewall cli is shown next: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4" w:lineRule="exact" w:before="292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bridge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flowtable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custom_flow_table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92" w:lineRule="exact" w:before="0" w:after="0"/>
        <w:ind w:left="436" w:right="7200" w:hanging="272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global-options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all-ping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broadcast-ping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tabs>
          <w:tab w:pos="436" w:val="left"/>
          <w:tab w:pos="600" w:val="left"/>
        </w:tabs>
        <w:autoSpaceDE w:val="0"/>
        <w:widowControl/>
        <w:spacing w:line="292" w:lineRule="exact" w:before="0" w:after="0"/>
        <w:ind w:left="164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address-group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ipv6-address-group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network-group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ipv6-network-group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interface-group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mac-group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port-group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domain-group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ipv4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output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ipv6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36" w:val="left"/>
          <w:tab w:pos="600" w:val="left"/>
        </w:tabs>
        <w:autoSpaceDE w:val="0"/>
        <w:widowControl/>
        <w:spacing w:line="286" w:lineRule="exact" w:before="0" w:after="0"/>
        <w:ind w:left="164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output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ipv6-name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zone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custom_zone_name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Please, refer to appropiate section for more information about firewall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Global Options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groups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IPv6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Flowtables Firewall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Zone Based Firewall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more information of Netfilter hooks and Linux networking packet flows can be found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Netfilter-Hooks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Legacy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Configuration (Deprecated)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Traditionally firewalls weere configured with the concept of data going in and out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interface. The router just listened to the data flowing through and responding as required if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was directed at the router itself.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configure VyOS with the legacy firewall configuration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example image below shows, the device was configured with rules blocking inbound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outbound traffic on each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../../_images/firewall-traditional.png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Zone-based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Zone Based Firewall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zone-based firewalls a new concept was implemented, in addtion to the standard in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 traffic flows, a local flow was added. This local was for traffic originating and destined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itself. Which means additional rules were required to secure the firewall itself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network, in addition to the existing inbound and outbound rules from the traditional concept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above.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configure VyOS with the zone-based firewall configuration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example image below shows, the device now needs rules to allow/block traffic to or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services running on the device that have open connections on that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../../_images/firewall-zonebased.png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Global Options Firewall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firewall settings are global and have an affect on the whole system. In this section there’s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useful information about these global-options that can be configured using vyos cli.</w:t>
      </w:r>
    </w:p>
    <w:p>
      <w:pPr>
        <w:autoSpaceDN w:val="0"/>
        <w:autoSpaceDE w:val="0"/>
        <w:widowControl/>
        <w:spacing w:line="352" w:lineRule="exact" w:before="23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 commands covered in this section: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all-ping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when VyOS receives an ICMP echo request packet destined for itself, it will answer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an ICMP echo reply, unless you avoid it through its firewall.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firewall you can set rules to accept, drop or reject ICMP in, out or local traffic.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use the general firewall all-ping command. This command affects only to LOCAL (packets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destined for your VyOS system), not to IN or OUT traffic.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global-options all-ping affects only to LOCAL and it always behaves in the most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restrictive way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global-options all-ping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command above is set, VyOS will answer every ICMP echo request addressed to itself,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but that will only happen if no other rule is applied dropping or rejecting local echo requests.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case of conflict, VyOS will not answer ICMP echo requests.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global-options all-ping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the command above is set, VyOS will answer no ICMP echo request addressed to itself 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all, no matter where it comes from or whether more specific rules are being applied to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them.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broadcast-ping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setting enable or disable the response of icmp broadcast messages. The following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net.ipv4.icmp_echo_ignore_broadcasts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ip-src-route [enable | disable]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ipv6-src-route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setting handle if VyOS accept packets with a source route option. The following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net.ipv4.conf.all.accept_source_route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net.ipv6.conf.all.accept_source_route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receive-redirects [enable 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ipv6-receive-redirects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of ICMPv4 or ICMPv6 redirect messages accepted by VyOS. The following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system 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net.ipv4.conf.all.accept_redirects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net.ipv6.conf.all.accept_redirects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send-redirects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ICMPv4 redirect messages send by VyOS The following system parameter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net.ipv4.conf.all.send_redirects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log-martians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the logging of martian IPv4 packets.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net.ipv4.conf.all.log_martians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source-validation [strict | loose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IPv4 source validation mode. The following system parameter will be 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net.ipv4.conf.all.rp_filter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syn-cookies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if VyOS use IPv4 TCP SYN Cookies.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net.ipv4.tcp_syncookies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global-options twa-hazards-protection 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or Disable VyOS to be RFC 1337 conform. The following system parameter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altered: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net.ipv4.tcp_rfc1337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groups represent collections of IP addresses, networks, ports, mac addresses, domains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interfaces. Once created, a group can be referenced by firewall, nat and policy route rules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either a source or destination matcher, and/or as inbound/outbound in the case of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group.</w:t>
      </w:r>
    </w:p>
    <w:p>
      <w:pPr>
        <w:autoSpaceDN w:val="0"/>
        <w:autoSpaceDE w:val="0"/>
        <w:widowControl/>
        <w:spacing w:line="294" w:lineRule="exact" w:before="29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an address group a single IP address or IP address ranges are defined.</w:t>
      </w:r>
    </w:p>
    <w:p>
      <w:pPr>
        <w:autoSpaceDN w:val="0"/>
        <w:autoSpaceDE w:val="0"/>
        <w:widowControl/>
        <w:spacing w:line="294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address-group &lt;name&gt; address [address | address range]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ipv6-address-group &lt;name&gt;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IPv4 or a IPv6 address group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ADR-INSIDE-v4 address 192.168.0.1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ADR-INSIDE-v4 address 10.0.0.1-10.0.0.8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ipv6-address-group ADR-INSIDE-v6 address 2001:db8::1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address-group &lt;name&gt; description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ipv6-address-group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IPv4 or IPv6 address group description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While network groups accept IP networks in CIDR notation, specific IP addresses can be added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 32-bit prefix. If you foresee the need to add a mix of addresses and networks,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 is recommended.</w:t>
      </w:r>
    </w:p>
    <w:p>
      <w:pPr>
        <w:autoSpaceDN w:val="0"/>
        <w:autoSpaceDE w:val="0"/>
        <w:widowControl/>
        <w:spacing w:line="294" w:lineRule="exact" w:before="29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network-group &lt;name&gt; network &lt;CIDR&gt;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ipv6-network-group &lt;name&gt; network &lt;CIDR&gt;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IPv4 or IPv6 Network group.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NET-INSIDE-v4 network 192.168.0.0/24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NET-INSIDE-v4 network 192.168.1.0/24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ipv6-network-group NET-INSIDE-v6 network 2001:db8::/64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network-group &lt;name&gt; description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ipv6-network-group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an IPv4 or IPv6 network group description.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 interface group represents a collection of interfaces.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interface-group &lt;name&gt; interface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an interface group. Wildcard are accepted too.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bond1001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interface-group LAN interface eth3*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interface-group &lt;name&gt;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an interface group description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Port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port group represents only port numbers, not the protocol. Port groups can be referenced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either TCP or UDP. It is recommended that TCP and UDP groups are created separately to avoid </w:t>
      </w:r>
      <w:r>
        <w:rPr>
          <w:rFonts w:ascii="Carlito" w:hAnsi="Carlito" w:eastAsia="Carlito"/>
          <w:b w:val="0"/>
          <w:i w:val="0"/>
          <w:color w:val="000000"/>
          <w:sz w:val="24"/>
        </w:rPr>
        <w:t>accidentally filtering unnecessary ports. Ranges of ports can be specified by using -.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port-group &lt;name&gt; port [portname | portnumber | startport-endport]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port group. A port name can be any name defined in /etc/services. e.g.: http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PORT-TCP-SERVER1 port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PORT-TCP-SERVER1 port 443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port-group PORT-TCP-SERVER1 port 5000-5010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port-group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port group description.</w:t>
      </w:r>
    </w:p>
    <w:p>
      <w:pPr>
        <w:autoSpaceDN w:val="0"/>
        <w:autoSpaceDE w:val="0"/>
        <w:widowControl/>
        <w:spacing w:line="292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MAC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mac group represents a collection of mac addresses.</w:t>
      </w:r>
    </w:p>
    <w:p>
      <w:pPr>
        <w:autoSpaceDN w:val="0"/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mac-group &lt;name&gt; mac-address &lt;mac-address&gt;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mac group.</w:t>
      </w:r>
    </w:p>
    <w:p>
      <w:pPr>
        <w:autoSpaceDN w:val="0"/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mac-group MAC-G01 mac-address 88:a4:c2:15:b6:4f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group mac-group MAC-G01 mac-address 4c:d5:77:c0:19:81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mac-group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mac group description.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Domain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domain group represents a collection of domains.</w:t>
      </w:r>
    </w:p>
    <w:p>
      <w:pPr>
        <w:autoSpaceDN w:val="0"/>
        <w:autoSpaceDE w:val="0"/>
        <w:widowControl/>
        <w:spacing w:line="292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domain-group &lt;name&gt; address &lt;domain&gt;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a domain group.</w:t>
      </w:r>
    </w:p>
    <w:p>
      <w:pPr>
        <w:autoSpaceDN w:val="0"/>
        <w:autoSpaceDE w:val="0"/>
        <w:widowControl/>
        <w:spacing w:line="292" w:lineRule="exact" w:before="294" w:after="0"/>
        <w:ind w:left="2" w:right="3502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group domain-group DOM address example.com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group domain-group &lt;name&gt;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domain group description.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said before, once firewall groups are created, they can be referenced either in firewall, nat, </w:t>
      </w:r>
      <w:r>
        <w:rPr>
          <w:rFonts w:ascii="Carlito" w:hAnsi="Carlito" w:eastAsia="Carlito"/>
          <w:b w:val="0"/>
          <w:i w:val="0"/>
          <w:color w:val="000000"/>
          <w:sz w:val="24"/>
        </w:rPr>
        <w:t>nat66 and/or policy-route rules.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Here is an example were multiple groups are created:</w:t>
      </w:r>
    </w:p>
    <w:p>
      <w:pPr>
        <w:autoSpaceDN w:val="0"/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SERVERS address 198.51.100.101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address-group SERVERS address 198.51.100.102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TRUSTEDv4 network 192.0.2.0/30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network-group TRUSTEDv4 network 203.0.113.128/25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ipv6-network-group TRUSTEDv6 network 2001:db8::/64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eth2.2001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interface-group LAN interface bon0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443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group port-group PORT-SERVERS port 5000-5010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And next, some configuration example where groups are used:</w:t>
      </w:r>
    </w:p>
    <w:p>
      <w:pPr>
        <w:autoSpaceDN w:val="0"/>
        <w:autoSpaceDE w:val="0"/>
        <w:widowControl/>
        <w:spacing w:line="292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inbound-interface group !LAN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20 source group network-group TRUSTEDv4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ipv6 input filter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ipv6 input filter rule 10 source-group network-group TRUSTEDv6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inbound-interface group 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destination group address-group 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protocol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destination group port-group PORT-SERVERS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101 translation address 203.0.113.250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destination group port-group PORT-SERVERS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protocol tcp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PBR rule 201 set table 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Operation-mode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group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 of defined groups. You see the type, the members, and where the group is used.</w:t>
      </w:r>
    </w:p>
    <w:p>
      <w:pPr>
        <w:autoSpaceDN w:val="0"/>
        <w:autoSpaceDE w:val="0"/>
        <w:widowControl/>
        <w:spacing w:line="294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vyos@ZBF-15-CLean:~$ show firewall 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Groups</w:t>
      </w:r>
    </w:p>
    <w:p>
      <w:pPr>
        <w:autoSpaceDN w:val="0"/>
        <w:tabs>
          <w:tab w:pos="1792" w:val="left"/>
          <w:tab w:pos="3096" w:val="left"/>
        </w:tabs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          Type                References              Members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------------  ------------------  ----------------------  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SERVERS       address_group       nat-destination-101     198.51.100.101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198.51.100.102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LAN           interface_group     ipv4-input-filter-10    bon0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nat-destination-101     eth2.2001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TRUSTEDv6     ipv6_network_group  ipv6-input-filter-10    2001:db8::/64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TRUSTEDv4     network_group       ipv4-forward-filter-20  192.0.2.0/30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792" w:val="left"/>
          <w:tab w:pos="3096" w:val="left"/>
        </w:tabs>
        <w:autoSpaceDE w:val="0"/>
        <w:widowControl/>
        <w:spacing w:line="282" w:lineRule="exact" w:before="0" w:after="0"/>
        <w:ind w:left="2" w:right="3744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203.0.113.128/25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PORT-SERVERS  port_group          route-PBR-201           443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nat-destination-101     5000-5010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http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vyos@ZBF-15-CLean:~$</w:t>
      </w:r>
    </w:p>
    <w:p>
      <w:pPr>
        <w:autoSpaceDN w:val="0"/>
        <w:autoSpaceDE w:val="0"/>
        <w:widowControl/>
        <w:spacing w:line="294" w:lineRule="exact" w:before="58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section there’s useful information of all firewall configuration that can be done regarding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bridge, and appropiate op-mode commands. Configuration commands covered in this section:</w:t>
      </w:r>
    </w:p>
    <w:p>
      <w:pPr>
        <w:autoSpaceDN w:val="0"/>
        <w:autoSpaceDE w:val="0"/>
        <w:widowControl/>
        <w:spacing w:line="294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bridge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bridge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which is received by the router on an interface which is member of a bridge is processed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the Bridge Layer. A simplified packet flow diagram for this layer is shown next: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../../_images/firewall-bridge-packet-flow.png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traffic that needs to be forwared internally by the bridge, base chain is is forward, and it’s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base command for filtering is set firewall bridge forward filter ...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IPv4 Firewall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section there’s useful information of all firewall configuration that can be done regarding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IPv4, and appropiate op-mode commands. Configuration commands covered in this section: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ipv4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forward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input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output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filter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name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576" w:firstLine="598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custom_name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transit traffic, which is received by the router and forwarded, base chain is forward.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simplified packet flow diagram for transit traffic is shown next: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firewall base chain to configure firewall filtering rules for transit traffic is set firewall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forward filter ..., which happens in stage 5, highlightened with red color.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traffic towards the router itself, base chain is input, while traffic originated by the router,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 chain is output. A new simplified packet flow diagram is shown next, which shows the path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traffic destinated to the router itself, and traffic generated by the router (starting from circle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 6):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Base chain is for traffic toward the router is set firewall ipv4 input filter 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And base chain for traffic generated by the router is set firewall ipv4 output filter ...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Important note about default-actions: If default action for any base chain is not defined,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action is set to accept for that chain. For custom chains, if default action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defined, then the default-action is set to drop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Custom firewall chains can be created, with commands set firewall ipv4 name &lt;name&gt; ....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order to use such custom chain, a rule with action jump, and the appropiate target should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defined in a base chain.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 - IPv4 Rules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firewall filtering, firewall rules needs to be created. Each rule is numbered, has an action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apply if the rule is matched, and the ability to specify multiple criteria matchers. Data packets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go through the rules from 1 - 999999, so order is crucial. At the first match the action of the rule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executed.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Actions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a rule is defined, then an action must be defined for it. This tells the firewall what to do if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criteria matchers defined for such rule do match.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action can be 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accept: accept the packet.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continue: continue parsing next rule.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drop: drop the packet.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reject: reject the packet.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jump: jump to another custom chain.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return: Return from the current chain and continue at the next rule of the last chain.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queue: Enqueue packet to userspace.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synproxy: synproxy the packet.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action [accept | continue | drop | jump | queue </w:t>
      </w:r>
      <w:r>
        <w:rPr>
          <w:rFonts w:ascii="Carlito" w:hAnsi="Carlito" w:eastAsia="Carlito"/>
          <w:b w:val="0"/>
          <w:i w:val="0"/>
          <w:color w:val="000000"/>
          <w:sz w:val="24"/>
        </w:rPr>
        <w:t>| reject | return | synproxy]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action [accept | continue | drop | jump | queue | </w:t>
      </w:r>
      <w:r>
        <w:rPr>
          <w:rFonts w:ascii="Carlito" w:hAnsi="Carlito" w:eastAsia="Carlito"/>
          <w:b w:val="0"/>
          <w:i w:val="0"/>
          <w:color w:val="000000"/>
          <w:sz w:val="24"/>
        </w:rPr>
        <w:t>reject | return | synproxy]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action [accept | continue | drop | jump | queue </w:t>
      </w:r>
      <w:r>
        <w:rPr>
          <w:rFonts w:ascii="Carlito" w:hAnsi="Carlito" w:eastAsia="Carlito"/>
          <w:b w:val="0"/>
          <w:i w:val="0"/>
          <w:color w:val="000000"/>
          <w:sz w:val="24"/>
        </w:rPr>
        <w:t>| reject | return]</w:t>
      </w:r>
    </w:p>
    <w:p>
      <w:pPr>
        <w:sectPr>
          <w:pgSz w:w="12240" w:h="15840"/>
          <w:pgMar w:top="748" w:right="143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action [accept | continue | drop | jump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queue | reject | return]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required setting defines the action of the current rule. If action is set to jump, then jump-</w:t>
      </w:r>
      <w:r>
        <w:rPr>
          <w:rFonts w:ascii="Carlito" w:hAnsi="Carlito" w:eastAsia="Carlito"/>
          <w:b w:val="0"/>
          <w:i w:val="0"/>
          <w:color w:val="000000"/>
          <w:sz w:val="24"/>
        </w:rPr>
        <w:t>target is also needed.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jump-target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jump-target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jump-target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jump-target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be used only when action is set to jump. Use this command to specify jump target.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Also, default-action is an action that takes place whenever a packet does not match any rule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it’s chain. For base chains, possible options for default-action are accept or drop.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default-action [accept | drop]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default-action [accept | drop]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default-action [accept | drop]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default-action [accept | drop | jump | queue | reject | return]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 the default action of the rule-set if no rule matched a packet criteria. If defacult-action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set to jump, then default-jump-target is also needed. Note that for base chains, default action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only be set to accept or drop, while on custom chain, more actions are available.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default-jump-target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be used only when defult-action is set to jump. Use this command to specify jump target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rule.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Important note about default-actions: If default action for any base chain is not defined, then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action is set to accept for that chain. For custom chains, if default action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defined, then the default-action is set to drop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Logs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Logging can be enable for every single firewall rule. If enabled, other log options can be defined.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log [disable | enable]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log [disable | enable]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log [disable | enable]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log [disable | enable]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or disable logging for the matched packet.</w:t>
      </w:r>
    </w:p>
    <w:p>
      <w:pPr>
        <w:autoSpaceDN w:val="0"/>
        <w:autoSpaceDE w:val="0"/>
        <w:widowControl/>
        <w:spacing w:line="294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enable-default-log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enable-default-log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enable-default-log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enable-default-log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enable the logging of the default action on the specified chain.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log-options level [emerg | alert | crit | err | </w:t>
      </w:r>
      <w:r>
        <w:rPr>
          <w:rFonts w:ascii="Carlito" w:hAnsi="Carlito" w:eastAsia="Carlito"/>
          <w:b w:val="0"/>
          <w:i w:val="0"/>
          <w:color w:val="000000"/>
          <w:sz w:val="24"/>
        </w:rPr>
        <w:t>warn | notice | info | debug]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log-options level [emerg | alert | crit | err | warn |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notice | info | debug]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log-options level [emerg | alert | crit | err | warn </w:t>
      </w:r>
      <w:r>
        <w:rPr>
          <w:rFonts w:ascii="Carlito" w:hAnsi="Carlito" w:eastAsia="Carlito"/>
          <w:b w:val="0"/>
          <w:i w:val="0"/>
          <w:color w:val="000000"/>
          <w:sz w:val="24"/>
        </w:rPr>
        <w:t>| notice | info | debug]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log-options level [emerg | alert | crit | err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 | notice | info | debug]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Define log-level. Only applicable if rule log is enable.</w:t>
      </w:r>
    </w:p>
    <w:p>
      <w:pPr>
        <w:autoSpaceDN w:val="0"/>
        <w:autoSpaceDE w:val="0"/>
        <w:widowControl/>
        <w:spacing w:line="292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log-options group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log-options group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log-options group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log-options group &lt;0-65535&gt;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Define log group to send message to. Only applicable if rule log is enable.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log-options snapshot-length &lt;0-9000&gt;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log-options snapshot-length &lt;0-9000&gt;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log-options snapshot-length &lt;0-9000&gt;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log-options snapshot-length &lt;0-9000&gt;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length of packet payload to include in netlink message. Only applicable if rule log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and log group is defined.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log-options queue-threshold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log-options queue-threshold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log-options queue-threshold &lt;0-65535&gt;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log-options queue-threshold &lt;0-65535&gt;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number of packets to queue inside the kernel before sending them to userspace.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applicable if rule log is enable and log group is defined.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 Description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reference, a description can be defined for every single rule, and for every defined custom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chain.</w:t>
      </w:r>
    </w:p>
    <w:p>
      <w:pPr>
        <w:autoSpaceDN w:val="0"/>
        <w:autoSpaceDE w:val="0"/>
        <w:widowControl/>
        <w:spacing w:line="294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description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rule-set description to a custom firewall chain.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description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description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description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description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description for each rule.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Status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defining a rule, it is enable by default. In some cases, it is useful to just disable the rule, </w:t>
      </w:r>
      <w:r>
        <w:rPr>
          <w:rFonts w:ascii="Carlito" w:hAnsi="Carlito" w:eastAsia="Carlito"/>
          <w:b w:val="0"/>
          <w:i w:val="0"/>
          <w:color w:val="000000"/>
          <w:sz w:val="24"/>
        </w:rPr>
        <w:t>rather than removing it.</w:t>
      </w:r>
    </w:p>
    <w:p>
      <w:pPr>
        <w:autoSpaceDN w:val="0"/>
        <w:autoSpaceDE w:val="0"/>
        <w:widowControl/>
        <w:spacing w:line="292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for disabling a rule but keep it in the configuration.</w:t>
      </w:r>
    </w:p>
    <w:p>
      <w:pPr>
        <w:autoSpaceDN w:val="0"/>
        <w:autoSpaceDE w:val="0"/>
        <w:widowControl/>
        <w:spacing w:line="292" w:lineRule="exact" w:before="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Matching criteria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There are a lot of matching criteria against which the package can be tested.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connection-status nat [destination | source]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connection-status nat [destination | source]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connection-status nat [destination | source]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connection-status nat [destination | source]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Match criteria based on nat connection status.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connection-mark &lt;1-2147483647&gt;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connection-mark &lt;1-2147483647&gt;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connection-mark &lt;1-2147483647&gt;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connection-mark &lt;1-2147483647&gt;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criteria based on connection mark.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address [address | addressrange | CIDR]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address [address | addressrange | CIDR]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address [address | addressrange | CIDR]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address [address | addressrange | </w:t>
      </w:r>
      <w:r>
        <w:rPr>
          <w:rFonts w:ascii="Carlito" w:hAnsi="Carlito" w:eastAsia="Carlito"/>
          <w:b w:val="0"/>
          <w:i w:val="0"/>
          <w:color w:val="000000"/>
          <w:sz w:val="24"/>
        </w:rPr>
        <w:t>CIDR]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address [address | addressrange | </w:t>
      </w:r>
      <w:r>
        <w:rPr>
          <w:rFonts w:ascii="Carlito" w:hAnsi="Carlito" w:eastAsia="Carlito"/>
          <w:b w:val="0"/>
          <w:i w:val="0"/>
          <w:color w:val="000000"/>
          <w:sz w:val="24"/>
        </w:rPr>
        <w:t>CIDR]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address [address | addressrange | </w:t>
      </w:r>
      <w:r>
        <w:rPr>
          <w:rFonts w:ascii="Carlito" w:hAnsi="Carlito" w:eastAsia="Carlito"/>
          <w:b w:val="0"/>
          <w:i w:val="0"/>
          <w:color w:val="000000"/>
          <w:sz w:val="24"/>
        </w:rPr>
        <w:t>CIDR]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address [address | addressrange | </w:t>
      </w:r>
      <w:r>
        <w:rPr>
          <w:rFonts w:ascii="Carlito" w:hAnsi="Carlito" w:eastAsia="Carlito"/>
          <w:b w:val="0"/>
          <w:i w:val="0"/>
          <w:color w:val="000000"/>
          <w:sz w:val="24"/>
        </w:rPr>
        <w:t>CIDR]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address [address | addressrange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CIDR]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criteria based on source and/or destination address. This is similar to the network groups </w:t>
      </w:r>
      <w:r>
        <w:rPr>
          <w:rFonts w:ascii="Carlito" w:hAnsi="Carlito" w:eastAsia="Carlito"/>
          <w:b w:val="0"/>
          <w:i w:val="0"/>
          <w:color w:val="000000"/>
          <w:sz w:val="24"/>
        </w:rPr>
        <w:t>part, but here you are able to negate the matching addresses.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FOO rule 50 source address 192.0.2.10-192.0.2.11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with a '!' the rule match everything except the specified subnet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FOO rule 51 source address !203.0.113.0/24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address-mask [address]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address-mask [address]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arbitrary netmask can be applied to mask addresses to only match against a specific portion.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functions for both individual addresses and address groups.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Match any IPv4 address with `11` as the 2nd octet and `13` as the forth octet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FOO rule 100 destination address 0.11.0.13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name FOO rule 100 destination address-mask 0.255.0.255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fqdn &lt;fqdn&gt;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fqdn &lt;fqdn&gt;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fqdn &lt;fqdn&gt;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fqdn &lt;fqdn&gt;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fqdn &lt;fqdn&gt;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fqdn &lt;fqdn&gt;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fqdn &lt;fqdn&gt;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fqdn &lt;fqdn&gt;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a Fully Qualified Domain Name as source/destination matcher. Ensure router is able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resolve such dns query.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geoip country-code &lt;country&gt;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geoip country-code &lt;country&gt;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geoip country-code &lt;country&gt;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geoip country-code &lt;country&gt;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geoip country-code &lt;country&gt;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geoip country-code &lt;country&gt;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geoip country-code &lt;country&gt;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geoip country-code &lt;country&gt;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geoip inverse-match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geoip inverse-match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IP addresses based on its geolocation. More info: geoip matching. Use inverse-match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anything except the given country-codes.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 is provided by DB-IP.com under CC-BY-4.0 license. Attribution required, permits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redistribution so we can include a database in images(~3MB compressed). Includes cron 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>(manually callable by op-mode update geoip) to keep database and rules updated.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mac-address &lt;mac-address&gt;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mac-address &lt;mac-address&gt;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mac-address &lt;mac-address&gt;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mac-address &lt;mac-address&gt;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in the source criteria, you can specify a mac-address.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100 source mac-address 00:53:00:11:22:33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rule 101 source mac-address !00:53:00:aa:12:34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port [1-65535 | portname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port [1-65535 | portname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port [1-65535 | portname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port [1-65535 | portname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port [1-65535 | portname | start-</w:t>
      </w:r>
      <w:r>
        <w:rPr>
          <w:rFonts w:ascii="Carlito" w:hAnsi="Carlito" w:eastAsia="Carlito"/>
          <w:b w:val="0"/>
          <w:i w:val="0"/>
          <w:color w:val="000000"/>
          <w:sz w:val="24"/>
        </w:rPr>
        <w:t>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port [1-65535 | portname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port [1-65535 | portname | start-</w:t>
      </w:r>
      <w:r>
        <w:rPr>
          <w:rFonts w:ascii="Carlito" w:hAnsi="Carlito" w:eastAsia="Carlito"/>
          <w:b w:val="0"/>
          <w:i w:val="0"/>
          <w:color w:val="000000"/>
          <w:sz w:val="24"/>
        </w:rPr>
        <w:t>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port [1-65535 | portname | start-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port can be set with a port number or a name which is here defined: /etc/services.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filter rule 10 source port '22'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11 source port '!http'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filter rule 12 source port 'https'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source ports can be specified as a comma-separated list. The whole list can also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“negated” using !. For example: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group address-group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group address-group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group address-group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group address-group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group address-group &lt;name | !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group address-group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group address-group &lt;name | !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group address-group &lt;name | !</w:t>
      </w:r>
    </w:p>
    <w:p>
      <w:pPr>
        <w:autoSpaceDN w:val="0"/>
        <w:autoSpaceDE w:val="0"/>
        <w:widowControl/>
        <w:spacing w:line="292" w:lineRule="exact" w:before="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a specific address-group. Prepend character ! for inverted matching criteria.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group network-group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group network-group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group network-group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group network-group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group network-group &lt;name | !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group network-group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group network-group &lt;name | !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group network-group &lt;name | !</w:t>
      </w:r>
    </w:p>
    <w:p>
      <w:pPr>
        <w:autoSpaceDN w:val="0"/>
        <w:autoSpaceDE w:val="0"/>
        <w:widowControl/>
        <w:spacing w:line="292" w:lineRule="exact" w:before="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a specific network-group. Prepend character ! for inverted matching criteria.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group port-group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group port-group &lt;name | !name&gt;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a specific port-group. Prepend character ! for inverted matching criteria.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group domain-group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group domain-group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group domain-group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group domain-group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group domain-group &lt;name | !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group domain-group &lt;name | !name&gt;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group domain-group &lt;name | !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group domain-group &lt;name | !</w:t>
      </w:r>
    </w:p>
    <w:p>
      <w:pPr>
        <w:autoSpaceDN w:val="0"/>
        <w:autoSpaceDE w:val="0"/>
        <w:widowControl/>
        <w:spacing w:line="294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a specific domain-group. Prepend character ! for inverted matching criteria.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source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source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source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source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destination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destination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destination group mac-group &lt;name | !name&gt;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destination group mac-group &lt;name | !name&gt;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 a specific mac-group. Prepend character ! for inverted matching criteria.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dscp [0-63 | start-end]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dscp [0-63 | start-end]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dscp [0-63 | start-end]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dscp [0-63 | start-end]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dscp-exclude [0-63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dscp-exclude [0-63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dscp-exclude [0-63 | start-end]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dscp-exclude [0-63 | start-end]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dscp value.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fragment [match-frag | match-non-frag]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fragment [match-frag | match-non-frag]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fragment [match-frag | match-non-frag]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fragment [match-frag | match-non-frag]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fragment criteria.</w:t>
      </w:r>
    </w:p>
    <w:p>
      <w:pPr>
        <w:autoSpaceDN w:val="0"/>
        <w:autoSpaceDE w:val="0"/>
        <w:widowControl/>
        <w:spacing w:line="294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icmp [code | type] &lt;0-255&gt;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icmp [code | type] &lt;0-255&gt;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icmp [code | type] &lt;0-255&gt;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icmp [code | type] &lt;0-255&gt;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icmp code and type.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icmp type-name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icmp type-name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icmp type-name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icmp type-name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icmp type-name criteria. Use tab for information about what type-name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criteria are supported.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inbound-interface name &lt;iface&gt;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inbound-interface name &lt;iface&gt;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inbound-interface name &lt;iface&gt;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inbound interface. Wilcard * can be used. For example: eth2*. Prepending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character ! for inverted matching criteria is also supportd. For example !eth2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inbound-interface group &lt;iface_group&gt;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inbound-interface group &lt;iface_group&gt;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inbound-interface group &lt;iface_group&gt;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inbound interface group. Prepending character ! for inverted matching criteria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also supportd. For example !IFACE_GROUP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outbound-interface name &lt;iface&gt;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outbound-interface name &lt;iface&gt;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outbound-interface name &lt;iface&gt;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outbound interface. Wilcard * can be used. For example: eth2*. Prepending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character ! for inverted matching criteria is also supportd. For example !eth2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outbound-interface group &lt;iface_group&gt;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outbound-interface group &lt;iface_group&gt;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outbound-interface group &lt;iface_group&gt;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outbound interface group. Prepending character ! for inverted matching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criteria is also supportd. For example !IFACE_GROUP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ipsec [match-ipsec | match-none]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ipsec [match-ipsec | match-none]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ipsec [match-ipsec | match-none]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ipsec [match-ipsec | match-none]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ipsec criteria.</w:t>
      </w:r>
    </w:p>
    <w:p>
      <w:pPr>
        <w:autoSpaceDN w:val="0"/>
        <w:autoSpaceDE w:val="0"/>
        <w:widowControl/>
        <w:spacing w:line="294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limit burst &lt;0-4294967295&gt;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limit burst &lt;0-4294967295&gt;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limit burst &lt;0-4294967295&gt;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limit burst &lt;0-4294967295&gt;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the maximum number of packets to allow in excess of rate.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limit rate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limit rate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limit rate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limit rate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the maximum average rate, specified as integer/unit. For example 5/minutes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packet-length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packet-length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packet-length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packet-length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packet-length-exclude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packet-length-exclude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packet-length-exclude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packet-length-exclude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based on packet length criteria. Multiple values from 1 to 65535 and ranges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packet-type [broadcast | host | multicast | </w:t>
      </w:r>
      <w:r>
        <w:rPr>
          <w:rFonts w:ascii="Carlito" w:hAnsi="Carlito" w:eastAsia="Carlito"/>
          <w:b w:val="0"/>
          <w:i w:val="0"/>
          <w:color w:val="000000"/>
          <w:sz w:val="24"/>
        </w:rPr>
        <w:t>other]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packet-type [broadcast | host | multicast | other]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packet-type [broadcast | host | multicast | other]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packet-type [broadcast | host | multicast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other]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based on packet type criteria.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protocol [&lt;text&gt; | &lt;0-255&gt; | all | tcp_udp]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protocol [&lt;text&gt; | &lt;0-255&gt; | all | tcp_udp]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protocol [&lt;text&gt; | &lt;0-255&gt; | all | tcp_udp]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protocol [&lt;text&gt; | &lt;0-255&gt; | all | tcp_udp]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a protocol criteria. A protocol number or a name which is here defined: /etc/protocols.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Special names are all for all protocols and tcp_udp for tcp and udp based packets. The ! negate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selected protocol.</w:t>
      </w:r>
    </w:p>
    <w:p>
      <w:pPr>
        <w:autoSpaceDN w:val="0"/>
        <w:autoSpaceDE w:val="0"/>
        <w:widowControl/>
        <w:spacing w:line="294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forward fitler rule 10 protocol tcp_udp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forward fitler rule 11 protocol !tcp_udp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recent time [second | minute | hour]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recent time [second | minute | hour]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recent time [second | minute | hour]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recent time [second | minute | hour]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 bases on recently seen sources.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tcp flags [not]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tcp flags [not]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tcp flags [not] &lt;text&gt;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tcp flags [not]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 values fpr TCP flags: ack, cwr, ecn, fin, psh, rst, syn and urg. Multiple values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supported, and for inverted selection use not, as shown in the example.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tcp flags 'ack'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12 tcp flags 'syn'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ipv4 input filter rule 13 tcp flags not 'fin'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state [established | invalid | new | related] </w:t>
      </w:r>
      <w:r>
        <w:rPr>
          <w:rFonts w:ascii="Carlito" w:hAnsi="Carlito" w:eastAsia="Carlito"/>
          <w:b w:val="0"/>
          <w:i w:val="0"/>
          <w:color w:val="000000"/>
          <w:sz w:val="24"/>
        </w:rPr>
        <w:t>[enable 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state [established | invalid | new | related] [enable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state [established | invalid | new | related] </w:t>
      </w:r>
      <w:r>
        <w:rPr>
          <w:rFonts w:ascii="Carlito" w:hAnsi="Carlito" w:eastAsia="Carlito"/>
          <w:b w:val="0"/>
          <w:i w:val="0"/>
          <w:color w:val="000000"/>
          <w:sz w:val="24"/>
        </w:rPr>
        <w:t>[enable | disable]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state [established | invalid | new | related]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[enable | disable]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Match against the state of a packet.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time startdate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time startdate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time startdate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time startdate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time starttime &lt;text&gt;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time starttime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time starttime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time starttime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time stopdate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time stopdate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time stopdate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time stopdate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time stoptime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time stoptime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time stoptime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time stoptime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time weekdays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time weekdays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time weekdays &lt;text&gt;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time weekdays &lt;text&gt;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 to match the defined rule.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ttl &lt;eq | gt | lt&gt; &lt;0-255&gt;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ttl &lt;eq | gt | lt&gt; &lt;0-255&gt;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ttl &lt;eq | gt | lt&gt; &lt;0-255&gt;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ttl &lt;eq | gt | lt&gt; &lt;0-255&gt;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time to live parameter, where ‘eq’ stands for ‘equal’; ‘gt’ stands for ‘greater than’, and ‘lt’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stands for ‘less than’.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recent count &lt;1-255&gt;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forward filter rule &lt;1-999999&gt; recent time &lt;second | minute | hour&gt;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input filter rule &lt;1-999999&gt; recent time &lt;second | minute | hour&gt;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output filter rule &lt;1-999999&gt; recent time &lt;second | minute | hour&gt;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name &lt;name&gt; rule &lt;1-999999&gt; recent time &lt;second | minute | hour&gt;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Match when ‘count’ amount of connections are seen within ‘time’. These matching criteria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used to block brute-force attempts.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Synproxy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Synproxy connections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[input | forward] filter rule &lt;1-999999&gt; action synproxy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[input | forward] filter rule &lt;1-999999&gt; protocol tcp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[input | forward] filter rule &lt;1-999999&gt; synproxy tcp mss &lt;501-65535&gt;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TCP-MSS (maximum segment size) for the connection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ipv4 [input | forward] filter rule &lt;1-999999&gt; synproxy tcp window-scale &lt;1-14&gt;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window scale factor for TCP window scaling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 synproxy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Requirements to enable synproxy: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Traffic must be symmetric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Synproxy relies on syncookies and TCP timestamps, ensure these are enabled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66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 conntrack loose track option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system sysctl parameter net.ipv4.tcp_timestamps value '1'</w:t>
      </w:r>
    </w:p>
    <w:p>
      <w:pPr>
        <w:autoSpaceDN w:val="0"/>
        <w:autoSpaceDE w:val="0"/>
        <w:widowControl/>
        <w:spacing w:line="294" w:lineRule="exact" w:before="29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conntrack tcp loose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conntrack ignore ipv4 rule 10 destination port '8080'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system conntrack ignore ipv4 rule 10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system conntrack ignore ipv4 rule 10 tcp flags syn</w:t>
      </w:r>
    </w:p>
    <w:p>
      <w:pPr>
        <w:autoSpaceDN w:val="0"/>
        <w:autoSpaceDE w:val="0"/>
        <w:widowControl/>
        <w:spacing w:line="294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global-options syn-cookies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action 'synproxy'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destination port '8080'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inbound-interface interface-name 'eth1'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synproxy tcp mss '1460'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 synproxy tcp window-scale '7'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1000 action 'drop'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input filter rule 1000 state invalid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Operation-mode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Rule-set 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show you a basic firewall overview, for all ruleset, and not only for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firewall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Rulesets Information</w:t>
      </w:r>
    </w:p>
    <w:p>
      <w:pPr>
        <w:autoSpaceDN w:val="0"/>
        <w:autoSpaceDE w:val="0"/>
        <w:widowControl/>
        <w:spacing w:line="292" w:lineRule="exact" w:before="294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"forward filter"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       accept    all                 0        0  ip saddr @N_TRUSTEDv4 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21       jump      all                 0        0  jump NAME_AUX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                 0        0</w:t>
      </w:r>
    </w:p>
    <w:p>
      <w:pPr>
        <w:autoSpaceDN w:val="0"/>
        <w:autoSpaceDE w:val="0"/>
        <w:widowControl/>
        <w:spacing w:line="294" w:lineRule="exact" w:before="292" w:after="0"/>
        <w:ind w:left="0" w:right="676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"input filter"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       accept    all               156    14377  iifname != @I_LAN 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                 0        0</w:t>
      </w:r>
    </w:p>
    <w:p>
      <w:pPr>
        <w:autoSpaceDN w:val="0"/>
        <w:autoSpaceDE w:val="0"/>
        <w:widowControl/>
        <w:spacing w:line="294" w:lineRule="exact" w:before="292" w:after="0"/>
        <w:ind w:left="0" w:right="676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"name AUX"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8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  --------  ----------  ---------  -------  --------------------------------------------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  accept    icmp                0        0  meta l4proto icmp  accept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20  accept    udp                 0        0  meta l4proto udp ip saddr @A_SERVERS  accept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30  drop      all                 0        0  ip saddr != @A_SERVERS iifname "eth2"</w:t>
      </w:r>
    </w:p>
    <w:p>
      <w:pPr>
        <w:autoSpaceDN w:val="0"/>
        <w:autoSpaceDE w:val="0"/>
        <w:widowControl/>
        <w:spacing w:line="292" w:lineRule="exact" w:before="294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"output filter"</w:t>
      </w:r>
    </w:p>
    <w:p>
      <w:pPr>
        <w:autoSpaceDN w:val="0"/>
        <w:autoSpaceDE w:val="0"/>
        <w:widowControl/>
        <w:spacing w:line="294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       reject    all                 0        0  oifname @I_LAN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       accept    icmp                2      168  meta l4proto icmp oifname "eth0" 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                72     9258</w:t>
      </w:r>
    </w:p>
    <w:p>
      <w:pPr>
        <w:autoSpaceDN w:val="0"/>
        <w:autoSpaceDE w:val="0"/>
        <w:widowControl/>
        <w:spacing w:line="294" w:lineRule="exact" w:before="292" w:after="0"/>
        <w:ind w:left="0" w:right="676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Firewall "input filter"</w:t>
      </w:r>
    </w:p>
    <w:p>
      <w:pPr>
        <w:autoSpaceDN w:val="0"/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       accept    all                 0        0  ip6 saddr @N6_TRUSTEDv6 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                 2      112</w:t>
      </w:r>
    </w:p>
    <w:p>
      <w:pPr>
        <w:autoSpaceDN w:val="0"/>
        <w:autoSpaceDE w:val="0"/>
        <w:widowControl/>
        <w:spacing w:line="292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show you a summary of rule-sets and groups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firewall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Ruleset Summary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IPv6 Ruleset: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Ruleset Hook    Ruleset Priority    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--------------  --------------------  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       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input          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ipv6_name       IPV6-VyOS_MANAGEMENT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ipv6_name       IPV6-WAN_IN           PUBLIC_INTERNET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IPv4 Ruleset: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Ruleset Hook    Ruleset Priority  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--------------  ------------------  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       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input           filter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            VyOS_MANAGEMENT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name            WAN_IN              PUBLIC_INTERNET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Firewall Groups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Name                     Type                References               Members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  ------------------  -----------------------  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PBX                      address_group       WAN_IN-100               198.51.100.77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SERVERS                  address_group       WAN_IN-110               192.0.2.10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WAN_IN-111               192.0.2.11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WAN_IN-112               192.0.2.12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WAN_IN-121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WAN_IN-122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SUPPORT                  address_group       VyOS_MANAGEMENT-20       192.168.1.2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PHONE_VPN_SERVERS        address_group       WAN_IN-160               10.6.32.2 </w:t>
      </w:r>
      <w:r>
        <w:rPr>
          <w:rFonts w:ascii="Carlito" w:hAnsi="Carlito" w:eastAsia="Carlito"/>
          <w:b w:val="0"/>
          <w:i w:val="0"/>
          <w:color w:val="000000"/>
          <w:sz w:val="24"/>
        </w:rPr>
        <w:t>PINGABLE_ADRESSES        address_group       WAN_IN-170               192.168.5.2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WAN_IN-171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PBX                      ipv6_address_group  IPV6-WAN_IN-100          2001:db8::1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SERVERS                  ipv6_address_group  IPV6-WAN_IN-110          2001:db8::2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IPV6-WAN_IN-111          2001:db8::3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IPV6-WAN_IN-112          2001:db8::4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IPV6-WAN_IN-120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IPV6-WAN_IN-121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IPV6-WAN_IN-122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SUPPORT                  ipv6_address_group  IPV6-VyOS_MANAGEMENT-20  2001:db8::5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IPV6-WAN_IN-20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ipv4 [forward | input | output]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ipv4 name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will give an overview of a single rule-set.</w:t>
      </w:r>
    </w:p>
    <w:p>
      <w:pPr>
        <w:autoSpaceDN w:val="0"/>
        <w:autoSpaceDE w:val="0"/>
        <w:widowControl/>
        <w:spacing w:line="292" w:lineRule="exact" w:before="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firewall ipv4 input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Ruleset Information</w:t>
      </w:r>
    </w:p>
    <w:p>
      <w:pPr>
        <w:autoSpaceDN w:val="0"/>
        <w:autoSpaceDE w:val="0"/>
        <w:widowControl/>
        <w:spacing w:line="292" w:lineRule="exact" w:before="294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"input filter"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        jump      all                 0        0  iifname "eth2"  jump NAME_VyOS_MANAGEMENT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ipv4 [forward | input | output] filter rule &lt;1-999999&gt;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ipv4 name &lt;name&gt; rule &lt;1-999999&gt;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will give an overview of a rule in a single rule-set, plus information for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action.</w:t>
      </w:r>
    </w:p>
    <w:p>
      <w:pPr>
        <w:autoSpaceDN w:val="0"/>
        <w:autoSpaceDE w:val="0"/>
        <w:widowControl/>
        <w:spacing w:line="292" w:lineRule="exact" w:before="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vyos@vyos:~$show firewall ipv4 output filter rule 20 </w:t>
      </w:r>
      <w:r>
        <w:rPr>
          <w:rFonts w:ascii="Carlito" w:hAnsi="Carlito" w:eastAsia="Carlito"/>
          <w:b w:val="0"/>
          <w:i w:val="0"/>
          <w:color w:val="000000"/>
          <w:sz w:val="24"/>
        </w:rPr>
        <w:t>Rule Information</w:t>
      </w:r>
    </w:p>
    <w:p>
      <w:pPr>
        <w:autoSpaceDN w:val="0"/>
        <w:autoSpaceDE w:val="0"/>
        <w:widowControl/>
        <w:spacing w:line="294" w:lineRule="exact" w:before="292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ipv4 Firewall "output filter"</w:t>
      </w:r>
    </w:p>
    <w:p>
      <w:pPr>
        <w:autoSpaceDN w:val="0"/>
        <w:autoSpaceDE w:val="0"/>
        <w:widowControl/>
        <w:spacing w:line="292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Rule     Action    Protocol      Packets    Bytes 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  --------  ----------  ---------  -------  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       accept    icmp                2      168  meta l4proto icmp oifname "eth0"  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 accept    all               286    47614</w:t>
      </w:r>
    </w:p>
    <w:p>
      <w:pPr>
        <w:autoSpaceDN w:val="0"/>
        <w:autoSpaceDE w:val="0"/>
        <w:widowControl/>
        <w:spacing w:line="292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firewall statistics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will show you a statistic of all rule-sets since the last boot.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Show Firewall log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 [forward | input | output | name]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 [forward | input | output] 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 name &lt;name&gt;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 [forward | input | output] filter rule &lt;rule&gt;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log firewall ipv4 name &lt;name&gt; rule &lt;rule&gt;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the logs of all firewall; show all ipv4 firewall logs; show all logs for particular hook;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logs for particular hook and priority; show all logs for particular custom chain; show logs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specific Rule-Set.</w:t>
      </w:r>
    </w:p>
    <w:p>
      <w:pPr>
        <w:autoSpaceDN w:val="0"/>
        <w:tabs>
          <w:tab w:pos="164" w:val="left"/>
          <w:tab w:pos="382" w:val="left"/>
          <w:tab w:pos="600" w:val="left"/>
        </w:tabs>
        <w:autoSpaceDE w:val="0"/>
        <w:widowControl/>
        <w:spacing w:line="292" w:lineRule="exact" w:before="0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 Partial Config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network-group BAD-NETWORKS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198.51.100.0/24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203.0.113.0/24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network-group GOOD-NETWORKS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192.0.2.0/24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port-group BAD-PORTS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65535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ipv4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forward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filter {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  <w:tab w:pos="600" w:val="left"/>
          <w:tab w:pos="816" w:val="left"/>
          <w:tab w:pos="1034" w:val="left"/>
          <w:tab w:pos="1250" w:val="left"/>
          <w:tab w:pos="1466" w:val="left"/>
        </w:tabs>
        <w:autoSpaceDE w:val="0"/>
        <w:widowControl/>
        <w:spacing w:line="290" w:lineRule="exact" w:before="0" w:after="0"/>
        <w:ind w:left="2" w:right="3456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default-action accept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5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action accept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network-group GOOD-NETWORKS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rule 10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action drop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"Bad Networks"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protocol all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network-group BAD-NETWORKS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Update geoip database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update geoip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Command used to update GeoIP database and firewall sets.</w:t>
      </w:r>
    </w:p>
    <w:p>
      <w:pPr>
        <w:autoSpaceDN w:val="0"/>
        <w:autoSpaceDE w:val="0"/>
        <w:widowControl/>
        <w:spacing w:line="294" w:lineRule="exact" w:before="292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Flowtables Firewall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Documentation under development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section there’s useful information of all firewall configuration that can be done regarding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flowtables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flowtables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2" w:lineRule="exact" w:before="294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flowtable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custom_flow_table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Flowtables allows you to define a fastpath through the flowtable datapath. The flowtable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supports for the layer 3 IPv4 and IPv6 and the layer 4 TCP and UDP protocols.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../../_images/firewall-flowtable-packet-flow.png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the first packet of the flow successfully goes through the IP forwarding path (black circles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path), from the second packet on, you might decide to offload the flow to the flowtable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your ruleset. The flowtable infrastructure provides a rule action that allows you to specify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add a flow to the flowtable (On forward filtering, red circle number 6)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packet that finds a matching entry in the flowtable (flowtable hit) is transmitted to the output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netdevice, hence, packets bypass the classic IP forwarding path and uses the Fast Path (orange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circles path). The visible effect is that you do not see these packets from any of the Netfilter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hooks coming after ingress. In case that there is no matching entry in the flowtable (flowtable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miss), the packet follows the classic IP forwarding path.</w:t>
      </w:r>
    </w:p>
    <w:p>
      <w:pPr>
        <w:autoSpaceDN w:val="0"/>
        <w:autoSpaceDE w:val="0"/>
        <w:widowControl/>
        <w:spacing w:line="294" w:lineRule="exact" w:before="292" w:after="0"/>
        <w:ind w:left="2" w:right="72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Zone Based Firewall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Overview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Starting from VyOS 1.4-rolling-202308040557, a new firewall structure can be found on all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instalations. Zone based firewall was removed in that version, but re introduced in VyOS 1.4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1.5. All versions built after 2023-10-22 has this feature. Documentation for most of the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CLI can be found in the firewall chapter. The legacy firewall is still available for versions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before 1.4-rolling-202308040557 and can be found in the legacy firewall configuration chapter.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this section there’s useful information of all firewall configuration that is needed for zone-</w:t>
      </w:r>
      <w:r>
        <w:rPr>
          <w:rFonts w:ascii="Carlito" w:hAnsi="Carlito" w:eastAsia="Carlito"/>
          <w:b w:val="0"/>
          <w:i w:val="0"/>
          <w:color w:val="000000"/>
          <w:sz w:val="24"/>
        </w:rPr>
        <w:t>based firewall. Configuration commands covered in this section: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…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main structure defined in Firewall Overview in this section you can find detailed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 only for the next part of the general structure:</w:t>
      </w:r>
    </w:p>
    <w:p>
      <w:pPr>
        <w:autoSpaceDN w:val="0"/>
        <w:tabs>
          <w:tab w:pos="164" w:val="left"/>
          <w:tab w:pos="436" w:val="left"/>
          <w:tab w:pos="600" w:val="left"/>
        </w:tabs>
        <w:autoSpaceDE w:val="0"/>
        <w:widowControl/>
        <w:spacing w:line="292" w:lineRule="exact" w:before="294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 set firewall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* zone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custom_zone_name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+ ...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zone-based policy, interfaces are assigned to zones, and inspection policy is applied to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moving between the zones and acted on according to firewall rules. A zone is a group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 that have similar functions or features. It establishes the security borders of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network. A zone defines a boundary where traffic is subjected to policy restrictions as it crosses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another region of a network.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Key Points: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zone must be configured before an interface is assigned to it and an interface can be assigned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only a single zone.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All traffic to and from an interface within a zone is permitted.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traffic between zones is affected by existing policies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cannot flow between zone member interface and any interface that is not a zone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You need 2 separate firewalls to define traffic: one for each direction.</w:t>
      </w:r>
    </w:p>
    <w:p>
      <w:pPr>
        <w:autoSpaceDN w:val="0"/>
        <w:autoSpaceDE w:val="0"/>
        <w:widowControl/>
        <w:spacing w:line="438" w:lineRule="exact" w:before="14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T2199 the syntax of the zone configuration was changed. The zone configuration moved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zone-policy zone &lt;name&gt; to firewall zone &lt;name&gt;.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an alternative to applying policy to an interface directly, a zone-based firewall can be created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simplify configuration when multiple interfaces belong to the same security zone. Instead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applying rule-sets to interfaces, they are applied to source zone-destination zone pairs.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basic introduction to zone-based firewalls can be found here, and an example at Zone-Policy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4" w:lineRule="exact" w:before="29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Define a Zone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define a zone setup either one with interfaces or a local zone.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to a zone. A zone can have multiple interfaces. But an interface can only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 in one zone.</w:t>
      </w:r>
    </w:p>
    <w:p>
      <w:pPr>
        <w:autoSpaceDN w:val="0"/>
        <w:autoSpaceDE w:val="0"/>
        <w:widowControl/>
        <w:spacing w:line="292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local-zone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the zone as a local zone. A local zone has no interfaces and will be applied to the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itself.</w:t>
      </w:r>
    </w:p>
    <w:p>
      <w:pPr>
        <w:autoSpaceDN w:val="0"/>
        <w:autoSpaceDE w:val="0"/>
        <w:widowControl/>
        <w:spacing w:line="292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default-action [drop | reject]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 the default-action with this setting.</w:t>
      </w:r>
    </w:p>
    <w:p>
      <w:pPr>
        <w:autoSpaceDN w:val="0"/>
        <w:autoSpaceDE w:val="0"/>
        <w:widowControl/>
        <w:spacing w:line="294" w:lineRule="exact" w:before="29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description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a meaningful description.</w:t>
      </w:r>
    </w:p>
    <w:p>
      <w:pPr>
        <w:autoSpaceDN w:val="0"/>
        <w:autoSpaceDE w:val="0"/>
        <w:widowControl/>
        <w:spacing w:line="292" w:lineRule="exact" w:before="294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Applying a Rule-Set to a Zone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Before you are able to apply a rule-set to a zone you have to create the zones first.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helps to think of the syntax as: (see below). The ‘rule-set’ should be written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perspective of: Source Zone-to-&gt;*Destination Zone*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&lt;Destination Zone&gt; from &lt;Source Zone&gt; firewall name &lt;rule-set&gt;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from &lt;name&gt; firewall name &lt;rule-set&gt;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firewall zone &lt;name&gt; from &lt;name&gt; firewall ipv6-name &lt;rule-set&gt;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apply a rule-set always to a zone from an other zone, it is recommended to create one rule-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for each zone pair.</w:t>
      </w:r>
    </w:p>
    <w:p>
      <w:pPr>
        <w:autoSpaceDN w:val="0"/>
        <w:autoSpaceDE w:val="0"/>
        <w:widowControl/>
        <w:spacing w:line="292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zone DMZ from LAN firewall name LANv4-to-DMZv4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firewall zone LAN from DMZ firewall name DMZv4-to-LANv4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High availability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(Virtual Router Redundancy Protocol) provides active/backup redundancy for routers.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VRRP router has a physical IP/IPv6 address, and a virtual address. On startup, routers elect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master, and the router with the highest priority becomes the master and assigns the virtual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to its interface. All routers with lower priorities become backup routers. The master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then starts sending keepalive packets to notify other routers that it’s available. If the master fails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stops sending keepalive packets, the router with the next highest priority becomes the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>master and takes over the virtual address.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keepalive packets use multicast, and VRRP setups are limited to a single datalink layer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segment. You can setup multiple VRRP groups (also called virtual routers). Virtual routers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identified by a VRID (Virtual Router IDentifier). If you setup multiple groups on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interface, their VRIDs must be unique if they use the same address family, but it’s possible (even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not recommended for readability reasons) to use duplicate VRIDs on different interfaces.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Basic setup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groups are created with the set high-availability vrrp group $GROUP_NAME commands.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required parameters are interface, vrid, and address.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minimal config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vrid 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verify your VRRP group status with the operational mode run show vrrp command: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show vrrp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Name        Interface      VRID  State    Last Transition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----------  -----------  ------  -------  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Foo         eth1             10  MASTER   2s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support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address parameter can be either an IPv4 or IPv6 address, but you can not mix IPv4 and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same group, and will need to create groups with different VRIDs specially for IPv4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IPv6. If you want to use IPv4 + IPv6 address you can use option excluded-address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address can be configured either on the VRRP interface or on not VRRP interface.</w:t>
      </w:r>
    </w:p>
    <w:p>
      <w:pPr>
        <w:autoSpaceDN w:val="0"/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203.0.113.22/24 interface eth2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198.51.100.33/24 interface eth3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Disabling a VRRP group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disable a VRRP group with disable option: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disabled group will be removed from the VRRP process and your router will not participate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for that VRID. It will disappear from operational mode commands output, rather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enter the backup state.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Exclude address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Exclude IP addresses from VRRP packets. This option excluded-address is used when you want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set IPv4 + IPv6 addresses on the same virtual interface or when used more than 20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'203.0.113.254/24'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'2001:db8:aa::1/64'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excluded-address '2001:db8:22::1/64'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VRRP group priority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VRRP priority can be set with priority option: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priority 200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priority must be an integer number from 1 to 255. Higher priority value increases router’s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precedence in the master elections.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Sync groups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sync group allows VRRP groups to transition together.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edit high-availability vrrp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sync-group MAIN member VLAN9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sync-group MAIN member VLAN20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the following example, when VLAN9 transitions, VLAN20 will also transition: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4" w:lineRule="exact" w:before="292" w:after="0"/>
        <w:ind w:left="2" w:right="73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vrrp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VLAN9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eth0.9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0" w:lineRule="exact" w:before="0" w:after="0"/>
        <w:ind w:left="2" w:right="6624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10.9.1.1/24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priority 200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vrid 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group VLAN20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eth0.20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priority 200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10.20.20.1/24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vrid 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sync-group MAIN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VLAN20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VLAN9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items in a sync group should be similarly configured. If one VRRP group is set to a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preemption delay or priority, it would result in an endless transition loop.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Preemption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can use two modes: preemptive and non-preemptive. In the preemptive mode, if a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a higher priority fails and then comes back, routers with lower priority will give up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master status. In non-preemptive mode, the newly elected master will keep the master status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the virtual address indefinitely.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 VRRP uses preemption. You can disable it with the “no-preempt” option: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no-preempt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also configure the time interval for preemption with the “preempt-delay” option.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to set the higher priority router to take over in 180 seconds, use: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preempt-delay 180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Track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Track option to track non VRRP interface states. VRRP changes status to FAULT if one of the track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in state down.</w:t>
      </w:r>
    </w:p>
    <w:p>
      <w:pPr>
        <w:autoSpaceDN w:val="0"/>
        <w:autoSpaceDE w:val="0"/>
        <w:widowControl/>
        <w:spacing w:line="292" w:lineRule="exact" w:before="294" w:after="0"/>
        <w:ind w:left="2" w:right="4038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interface eth0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interface eth1 </w:t>
      </w:r>
      <w:r>
        <w:rPr>
          <w:rFonts w:ascii="Carlito" w:hAnsi="Carlito" w:eastAsia="Carlito"/>
          <w:b w:val="0"/>
          <w:i w:val="0"/>
          <w:color w:val="000000"/>
          <w:sz w:val="24"/>
        </w:rPr>
        <w:t>Ignore VRRP main interface faults</w:t>
      </w:r>
    </w:p>
    <w:p>
      <w:pPr>
        <w:autoSpaceDN w:val="0"/>
        <w:autoSpaceDE w:val="0"/>
        <w:widowControl/>
        <w:spacing w:line="294" w:lineRule="exact" w:before="29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track exclude-vrrp-interface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Unicast VRRP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3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 VRRP uses multicast packets. If your network does not support multicast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whatever reason, you can make VRRP use unicast communication instead.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peer-address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hello-source-address 192.0.2.15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rfc3768-compatibility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3768 defines a virtual MAC address to each VRRP virtual router. This virtual router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will be used as the source in all periodic VRRP messages sent by the active node.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rfc3768-compatibility option is set, a new VRRP interface is created, to which the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and the virtual IP address is automatically assigned.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rfc3768-compatibility </w:t>
      </w:r>
      <w:r>
        <w:rPr>
          <w:rFonts w:ascii="Carlito" w:hAnsi="Carlito" w:eastAsia="Carlito"/>
          <w:b w:val="0"/>
          <w:i w:val="0"/>
          <w:color w:val="000000"/>
          <w:sz w:val="24"/>
        </w:rPr>
        <w:t>Verification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$show interfaces ethernet eth0v10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eth0v10@eth0: &lt;BROADCAST,MULTICAST,UP,LOWER_UP&gt; mtu 1500 qdisc noqueue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 UP group default qlen 1000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link/ether 00:00:5e:00:01:0a brd ff:ff:ff:ff:ff:ff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inet 172.25.0.247/16 scope global eth0v10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valid_lft forever preferred_lft forever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Global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most scenarios, there’s no need to change specific parameters, and using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is enough. But there are cases were extra configuration is needed.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startup_delay &lt;1-600&gt;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option specifies a delay in seconds before vrrp instances start up after keepalived starts.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Gratuitous ARP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These configuration is not mandatory and in most cases there’s no need to configure it. But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necessary, Gratuitous ARP can be configured in global-parameters and/or in group section.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interval &lt;0.000-1000&gt;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interval &lt;0.000-1000&gt;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delay between gratuitous ARP messages sent on an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0 if not defined.</w:t>
      </w:r>
    </w:p>
    <w:p>
      <w:pPr>
        <w:autoSpaceDN w:val="0"/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master-delay &lt;1-255&gt;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master-delay &lt;1-255&gt;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delay for second set of gratuitous ARPs after transition to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5 if not defined.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master-refresh &lt;1-600&gt;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master-refresh &lt;1-600&gt;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minimum time interval for refreshing gratuitous ARPs while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0 if not defined, which means no refreshing.</w:t>
      </w:r>
    </w:p>
    <w:p>
      <w:pPr>
        <w:autoSpaceDN w:val="0"/>
        <w:autoSpaceDE w:val="0"/>
        <w:widowControl/>
        <w:spacing w:line="292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master-refresh-repeat &lt;1-600&gt;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master-refresh-repeat &lt;1-600&gt;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number of gratuitous ARP messages to send at a time while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 if not defined.</w:t>
      </w:r>
    </w:p>
    <w:p>
      <w:pPr>
        <w:autoSpaceDN w:val="0"/>
        <w:autoSpaceDE w:val="0"/>
        <w:widowControl/>
        <w:spacing w:line="294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garp master-repeat &lt;1-600&gt;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group &lt;name&gt; garp master-repeat &lt;1-600&gt;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number of gratuitous ARP messages to send at a time after transition to MASTER.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5 if not defined.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Version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high-availability vrrp global-parameters version 2|3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default VRRP version to use. This defaults to 2, but IPv6 instances will always use version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3.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Scripting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VRRP functionality can be extended with scripts. VyOS supports two kinds of scripts: health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scripts and transition scripts. Health check scripts execute custom checks in addition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master router reachability. Transition scripts are executed when VRRP state changes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master to backup or fault and vice versa and can be used to enable or disable certain services,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example.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Health check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setup will make the VRRP process execute the /config/scripts/vrrp-check.sh script every 60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seconds, and transition the group to the fault state if it fails (i.e. exits with non-zero status)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three times: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script /config/scripts/vrrp-check.sh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interval 60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health-check failure-count 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Transition scripts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Transition scripts can help you implement various fixups, such as starting and stopping services,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even modifying the VyOS config on VRRP transition. This setup will make the VRRP process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execute the /config/scripts/vrrp-fail.sh with argument Foo when VRRP fails, and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/config/scripts/vrrp-master.sh when the router becomes the master: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vrrp group Foo transition-script backup "/config/scripts/vrrp-fail.sh Foo"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transition-script fault "/config/scripts/vrrp-fail.sh Foo"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transition-script master "/config/scripts/vrrp-master.sh Foo"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know more about scripting, check the Command Scripting section.</w:t>
      </w:r>
    </w:p>
    <w:p>
      <w:pPr>
        <w:autoSpaceDN w:val="0"/>
        <w:autoSpaceDE w:val="0"/>
        <w:widowControl/>
        <w:spacing w:line="438" w:lineRule="exact" w:before="148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Virtual-server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Call for Contributions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Virtual Server allows to Load-balance traffic destination virtual-address:port between several </w:t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servers.</w:t>
      </w:r>
    </w:p>
    <w:p>
      <w:pPr>
        <w:autoSpaceDN w:val="0"/>
        <w:autoSpaceDE w:val="0"/>
        <w:widowControl/>
        <w:spacing w:line="494" w:lineRule="exact" w:before="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Algorithm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Load-balancing schedule algorithm: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round-robin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weighted-round-robin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least-connection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weighted-least-connection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source-hashing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destination-hashing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locality-based-least-connection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algorithm 'least-connection'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Forward method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direct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forward-method 'nat' </w:t>
      </w:r>
      <w:r>
        <w:rPr>
          <w:rFonts w:ascii="Carlito" w:hAnsi="Carlito" w:eastAsia="Carlito"/>
          <w:b w:val="0"/>
          <w:i w:val="0"/>
          <w:color w:val="000000"/>
          <w:sz w:val="24"/>
        </w:rPr>
        <w:t>Health-check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Custom health-check script allows checking real-server availability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virtual-server 203.0.113.1 real-server 192.0.2.11 health-check script &lt;path-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to-script&gt;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Fwmark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mark. It possible to loadbalancing traffic based on fwmark value</w:t>
      </w:r>
    </w:p>
    <w:p>
      <w:pPr>
        <w:autoSpaceDN w:val="0"/>
        <w:autoSpaceDE w:val="0"/>
        <w:widowControl/>
        <w:spacing w:line="292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fwmark '111' </w:t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Real server IP address and port</w:t>
      </w:r>
    </w:p>
    <w:p>
      <w:pPr>
        <w:autoSpaceDN w:val="0"/>
        <w:autoSpaceDE w:val="0"/>
        <w:widowControl/>
        <w:spacing w:line="294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192.0.2.11 port '80'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Virtual-server can be configured with VRRP virtual address or without VRRP.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next example all traffic destined to 203.0.113.1 and port 8280 protocol TCP is balanced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between 2 real servers 192.0.2.11 and 192.0.2.12 to port 80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Real server is auto-excluded if port check with this server fail.</w:t>
      </w:r>
    </w:p>
    <w:p>
      <w:pPr>
        <w:autoSpaceDN w:val="0"/>
        <w:autoSpaceDE w:val="0"/>
        <w:widowControl/>
        <w:spacing w:line="294" w:lineRule="exact" w:before="29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'203.0.113.11/24'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'192.0.2.1/24'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no-preempt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priority '150'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vrrp group FOO address '203.0.113.1/24'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vrrp group FOO vrid '10'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algorithm 'source-hashing'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delay-loop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forward-method 'nat'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persistence-timeout '180'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port '8280'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192.0.2.11 port '80'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203.0.113.1 real-server 192.0.2.12 port '80'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firewall mark fwmark allows using multiple ports for high-availability virtual-server. It uses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fwmark value.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example all traffic destined to ports “80, 2222, 8888” protocol TCP marks to fwmark </w:t>
      </w:r>
      <w:r>
        <w:rPr>
          <w:rFonts w:ascii="Carlito" w:hAnsi="Carlito" w:eastAsia="Carlito"/>
          <w:b w:val="0"/>
          <w:i w:val="0"/>
          <w:color w:val="000000"/>
          <w:sz w:val="24"/>
        </w:rPr>
        <w:t>“111” and balanced between 2 real servers. Port “0” is required if multiple ports are used.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'WAN'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'192.0.2.1/24'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description 'LAN'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rule 10 destination port '80,2222,8888'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 PR rule 10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policy route PR rule 10 set mark '111'</w:t>
      </w:r>
    </w:p>
    <w:p>
      <w:pPr>
        <w:autoSpaceDN w:val="0"/>
        <w:autoSpaceDE w:val="0"/>
        <w:widowControl/>
        <w:spacing w:line="292" w:lineRule="exact" w:before="29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fwmark '111'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192.0.2.11 health-check 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'/config/scripts/check-real-server-first.sh'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192.0.2.11 port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high-availability virtual-server vyos real-server 192.0.2.12 health-check 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'/config/scripts/check-real-server-second.sh'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high-availability virtual-server vyos real-server 192.0.2.12 port '0'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outbound-interface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source address '192.0.2.0/24'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translation address 'masquerade' </w:t>
      </w:r>
      <w:r>
        <w:rPr>
          <w:rFonts w:ascii="Carlito" w:hAnsi="Carlito" w:eastAsia="Carlito"/>
          <w:b w:val="0"/>
          <w:i w:val="0"/>
          <w:color w:val="000000"/>
          <w:sz w:val="24"/>
        </w:rPr>
        <w:t>Op-mode check virtual-server status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vyos@r14:~$ run show virtual-server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Virtual Server version 1.2.1 (size=4096)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Prot LocalAddress:Port Scheduler Flags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RemoteAddress:Port           Forward Weight ActiveConn InActConn </w:t>
      </w:r>
      <w:r>
        <w:rPr>
          <w:rFonts w:ascii="Carlito" w:hAnsi="Carlito" w:eastAsia="Carlito"/>
          <w:b w:val="0"/>
          <w:i w:val="0"/>
          <w:color w:val="000000"/>
          <w:sz w:val="24"/>
        </w:rPr>
        <w:t>FWM  111 lc persistent 300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192.0.2.11:0                 Masq    1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-&gt; 192.0.2.12:0                 Masq    1      1          0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WWAN - Wireless Wide-Area-Network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Wireless Wide-Area-Network interface provides access (through a wireless modem/wwan)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wireless networks provided by various cellular providers.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uses the interfaces wwan subsystem for configuration.</w:t>
      </w:r>
    </w:p>
    <w:p>
      <w:pPr>
        <w:autoSpaceDN w:val="0"/>
        <w:autoSpaceDE w:val="0"/>
        <w:widowControl/>
        <w:spacing w:line="292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>2001:db8::1/64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enable-arp-announce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enable-arp-ignore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02" w:lineRule="exact" w:before="8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disable-forwarding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0" w:right="388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58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default-route-distance 220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length &lt;length&gt;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wwan wwan0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WirelessModem (WWAN)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wwan &lt;interface&gt; apn &lt;apn&gt;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WWAN connection requires an APN which is used by the client to dial into the ISPs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This is a mandatory parameter. Contact your Service Provider for correct APN.</w:t>
      </w:r>
    </w:p>
    <w:p>
      <w:pPr>
        <w:autoSpaceDN w:val="0"/>
        <w:autoSpaceDE w:val="0"/>
        <w:widowControl/>
        <w:spacing w:line="294" w:lineRule="exact" w:before="29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wwan0: &lt;BROADCAST,MULTICAST,UP,LOWER_UP&gt; mtu 1500 qdisc pfifo_fast state UNKNOWN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group 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02:c2:f3:00:01:02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10.155.144.12/30 brd 10.155.144.15 scope global dynamic wwan0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76" w:lineRule="exact" w:before="0" w:after="0"/>
        <w:ind w:left="164" w:right="489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7012sec preferred_lft 7012sec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fe80::c2:f3ff:fe00:0102/64 scope link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90" w:val="left"/>
          <w:tab w:pos="544" w:val="left"/>
        </w:tabs>
        <w:autoSpaceDE w:val="0"/>
        <w:widowControl/>
        <w:spacing w:line="292" w:lineRule="exact" w:before="294" w:after="0"/>
        <w:ind w:left="2" w:right="37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640        2       0        0        0           0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3229       16       0        0        0           0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summary on given &lt;interface&gt;</w:t>
      </w:r>
    </w:p>
    <w:p>
      <w:pPr>
        <w:autoSpaceDN w:val="0"/>
        <w:tabs>
          <w:tab w:pos="56" w:val="left"/>
          <w:tab w:pos="544" w:val="left"/>
        </w:tabs>
        <w:autoSpaceDE w:val="0"/>
        <w:widowControl/>
        <w:spacing w:line="294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wwan wwan0 summary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General  |            dbus path: /org/freedesktop/ModemManager1/Modem/0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device id: 79f4e9cc2e9fc8d4a3b8c8f6327c2e363170194d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Hardware |         manufacturer: Sierra Wireless, Incorporated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model: MC7710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revision: SWI9200X_03.05.29.03ap r6485 CNSHZ-ED-XP0031 2014/12/02 </w:t>
      </w:r>
      <w:r>
        <w:rPr>
          <w:rFonts w:ascii="Carlito" w:hAnsi="Carlito" w:eastAsia="Carlito"/>
          <w:b w:val="0"/>
          <w:i w:val="0"/>
          <w:color w:val="000000"/>
          <w:sz w:val="24"/>
        </w:rPr>
        <w:t>17:53:15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h/w revision: 1.0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supported: gsm-umts,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gsm-umts,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equipment id: 358xxxxxxxxxxxx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System   |               device: /sys/devices/pci0000:00/0000:00:13.0/usb3/3-1/3-1.3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drivers: qcserial, qmi_wwan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plugin: Generic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primary port: cdc-wdm0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ports: ttyUSB0 (qcdm), ttyUSB2 (at), cdc-wdm0 (qmi), wwan0 (net)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Numbers  |                  own: 4917xxxxxxxx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Status   |                 lock: sim-pin2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unlock retries: sim-pin (3), sim-pin2 (3), sim-puk (10), sim-puk2 (10)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state: connected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power state: on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access tech: lte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signal quality: 63% (recent)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Modes    |            supported: allowed: 2g;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4g; preferred: none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3g; preferred: 3g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544" w:val="left"/>
        </w:tabs>
        <w:autoSpaceDE w:val="0"/>
        <w:widowControl/>
        <w:spacing w:line="292" w:lineRule="exact" w:before="0" w:after="0"/>
        <w:ind w:left="2" w:right="1440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4g;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3g, 4g; preferred: 3g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3g,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4g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3g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allowed: 2g, 3g, 4g; preferred: 2g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allowed: 2g, 3g, 4g; preferred: 2g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Bands    |            supported: egsm, dcs, pcs, utran-1, utran-8, eutran-1, eutran-3,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eutran-7, eutran-8, eutran-20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current: egsm, dcs, pcs, utran-1, utran-8, eutran-1, eutran-3,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             eutran-7, eutran-8, eutran-20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      |            supported: ipv4, ipv6, ipv4v6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3GPP     |                 imei: 358xxxxxxxxxxxx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 operator id: 26201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operator name: Telekom.de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         registration: home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3GPP EPS | ue mode of operation: ps-1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SIM      |            dbus path: /org/freedesktop/ModemManager1/SIM/0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Bearer   |            dbus path: /org/freedesktop/ModemManager1/Bearer/0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capabilities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hardware capabilities.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capabilities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 TX channel rate: '50000000'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 RX channel rate: '100000000'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 Service: 'simultaneous-cs-ps'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SIM: 'supported'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Networks: 'gsm, umts, lte'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Bands: 'gsm-dcs-1800, gsm-900-extended, gsm-900-primary, gsm-pcs-1900, wcdma-2100,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wcdma-900'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LTE bands: '1, 3, 7, 8, 20'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firmware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firmware.</w:t>
      </w:r>
    </w:p>
    <w:p>
      <w:pPr>
        <w:autoSpaceDN w:val="0"/>
        <w:autoSpaceDE w:val="0"/>
        <w:widowControl/>
        <w:spacing w:line="292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firmware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Model: MC7710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Boot version: SWI9200X_03.05.29.03bt r6485 CNSHZ-ED-XP0031 2014/12/02 17:33:08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AMSS version: SWI9200X_03.05.29.03ap r6485 CNSHZ-ED-XP0031 2014/12/02 17:53:15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SKU ID: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Package ID: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Carrier ID: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 version: unknown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imei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IMEI.</w:t>
      </w:r>
    </w:p>
    <w:p>
      <w:pPr>
        <w:autoSpaceDN w:val="0"/>
        <w:autoSpaceDE w:val="0"/>
        <w:widowControl/>
        <w:spacing w:line="294" w:lineRule="exact" w:before="29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imei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ESN: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IMEI: '358xxxxxxxxxxxx'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MEID: 'unknown'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imsi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IMSI.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imsi </w:t>
      </w:r>
      <w:r>
        <w:rPr>
          <w:rFonts w:ascii="Carlito" w:hAnsi="Carlito" w:eastAsia="Carlito"/>
          <w:b w:val="0"/>
          <w:i w:val="0"/>
          <w:color w:val="000000"/>
          <w:sz w:val="24"/>
        </w:rPr>
        <w:t>IMSI: '262xxxxxxxxxxxx'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model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model.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model </w:t>
      </w:r>
      <w:r>
        <w:rPr>
          <w:rFonts w:ascii="Carlito" w:hAnsi="Carlito" w:eastAsia="Carlito"/>
          <w:b w:val="0"/>
          <w:i w:val="0"/>
          <w:color w:val="000000"/>
          <w:sz w:val="24"/>
        </w:rPr>
        <w:t>Model: 'MC7710'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msisdn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MSISDN.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msisdn </w:t>
      </w:r>
      <w:r>
        <w:rPr>
          <w:rFonts w:ascii="Carlito" w:hAnsi="Carlito" w:eastAsia="Carlito"/>
          <w:b w:val="0"/>
          <w:i w:val="0"/>
          <w:color w:val="000000"/>
          <w:sz w:val="24"/>
        </w:rPr>
        <w:t>MSISDN: '4917xxxxxxxx'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revision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hardware revision.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revision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Revision: 'SWI9200X_03.05.29.03ap r6485 CNSHZ-ED-XP0031 2014/12/02 17:53:15'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signal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signal strength.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signal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LTE: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RSSI: '-74 dBm'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RSRQ: '-7 dB'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RSRP: '-100 dBm'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SNR: '13.0 dB'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Radio Interface:   'lte'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Active Band Class: 'eutran-3'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Active Channel:    '1300'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wwan &lt;interface&gt; sim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WWAN module SIM card information.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wwan wwan0 sim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Provisioning applications: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Primary GW:   slot '1', application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Primary 1X:  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Secondary GW: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Secondary 1X: session doesn't exist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Slot [1]: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Card state: 'present'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state: 'not-initialized'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retries: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UPUK retries: '0'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[1]: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type:  'usim (2)'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state: 'ready'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Application ID: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A0:00:00:00:87:10:02:FF:49:94:20:89:03:10:00:00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Personalization state: 'ready'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UPIN replaces PIN1: 'no'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PIN1 state: 'disabled'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PIN1 retries: '3'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PUK1 retries: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PIN2 state: 'enabled-not-verified'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PIN2 retries: '3'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PUK2 retries: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example is based on a Sierra Wireless MC7710 miniPCIe card (only the form factor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reality it runs UBS) and Deutsche Telekom as ISP. The card is assembled into a PC Engines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APU4.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apn 'internet.telekom'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wwan wwan0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Modules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hardware modules have been tested successfully in an PC Engines APU4 board: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Sierra Wireless AirPrime MC7304 miniPCIe card (LTE)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Sierra Wireless AirPrime MC7430 miniPCIe card (LTE)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Sierra Wireless AirPrime MC7455 miniPCIe card (LTE)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Sierra Wireless AirPrime MC7710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Huawei ME909u-521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Huawei ME909s-120 miniPCIe card (LTE)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Firmware Update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available WWAN cards have a build in, reprogrammable firmware. Most of the vendors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provide a regular update to the firmware used in the baseband chip.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makes use of the QMI interface to connect to the WWAN modem cards, also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firmware can be reprogrammed.</w:t>
      </w:r>
    </w:p>
    <w:p>
      <w:pPr>
        <w:autoSpaceDN w:val="0"/>
        <w:tabs>
          <w:tab w:pos="110" w:val="left"/>
        </w:tabs>
        <w:autoSpaceDE w:val="0"/>
        <w:widowControl/>
        <w:spacing w:line="358" w:lineRule="exact" w:before="22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update the firmware, VyOS also ships the qmi-firmware-update binary. To upgrade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firmware of an e.g. Sierra Wireless MC7710 module to the firmware provided in the file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9999999_9999999_9200_03.05.14.00_00_generic_000.000_001_SPKG_MC.cwe use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following command: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sudo qmi-firmware-update --update -d 1199:68a2 \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9999999_9999999_9200_03.05.14.00_00_generic_000.000_001_SPKG_MC.cwe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WLAN/WIFI - Wireless 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 interface provide 802.11 (a/b/g/n/ac) wireless support (commonly referred to as Wi-Fi)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means of compatible hardware. If your hardware supports it, VyOS supports multiple logical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 per physical device.</w:t>
      </w:r>
    </w:p>
    <w:p>
      <w:pPr>
        <w:autoSpaceDN w:val="0"/>
        <w:autoSpaceDE w:val="0"/>
        <w:widowControl/>
        <w:spacing w:line="460" w:lineRule="exact" w:before="1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are three modes of operation for a wireless interface: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WAP provides network access to connecting stations if the physical hardware supports acting as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WAP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station acts as a Wi-Fi client accessing the network through an available WAP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Monitor, the system passively monitors any kind of wireless traffic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system detects an unconfigured wireless device, it will be automatically added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tree, specifying any detected settings (for example, its MAC address)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to run in monitor mode.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sectPr>
          <w:pgSz w:w="12240" w:h="15840"/>
          <w:pgMar w:top="748" w:right="1438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first flow control mechanism, the pause frame, was defined by the IEEE 802.3x standard.</w:t>
      </w:r>
    </w:p>
    <w:p>
      <w:pPr>
        <w:sectPr>
          <w:pgSz w:w="12240" w:h="15840"/>
          <w:pgMar w:top="748" w:right="1440" w:bottom="11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88" w:lineRule="exact" w:before="9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56" w:lineRule="exact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376" w:lineRule="exact" w:before="21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334" w:lineRule="exact" w:before="25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channel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Channel number (IEEE 802.11), for 2.4Ghz (802.11 b/g/n) channels range from 1-14. On 5Ghz </w:t>
      </w:r>
      <w:r>
        <w:rPr>
          <w:rFonts w:ascii="Carlito" w:hAnsi="Carlito" w:eastAsia="Carlito"/>
          <w:b w:val="0"/>
          <w:i w:val="0"/>
          <w:color w:val="000000"/>
          <w:sz w:val="24"/>
        </w:rPr>
        <w:t>(802.11 a/h/j/n/ac) channels available are 0, 34 to 173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country-code &lt;cc&gt;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Country code (ISO/IEC 3166-1). Used to set regulatory domain. Set as needed to indicate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country in which device is operating. This can limit available channels and transmit power.</w:t>
      </w:r>
    </w:p>
    <w:p>
      <w:pPr>
        <w:autoSpaceDN w:val="0"/>
        <w:autoSpaceDE w:val="0"/>
        <w:widowControl/>
        <w:spacing w:line="586" w:lineRule="exact" w:before="0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option is mandatory in Access-Point mode.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disable-broadcast-ssid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 empty SSID in beacons and ignore probe request frames that do not specify full SSID, i.e.,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require stations to know SSID.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expunge-failing-stations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Disassociate stations based on excessive transmission failures or other indications of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loss.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depends on the driver capabilities and may not be available with all drivers.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isolate-stations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 isolation can be used to prevent low-level bridging of frames between associated stations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the BSS.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By default, this bridging is allowed.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max-stations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Maximum number of stations allowed in station table. New stations will be rejected after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station table is full. IEEE 802.11 has a limit of 2007 different association IDs, so this number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should not be larger than that.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2007.</w:t>
      </w:r>
    </w:p>
    <w:p>
      <w:pPr>
        <w:autoSpaceDN w:val="0"/>
        <w:autoSpaceDE w:val="0"/>
        <w:widowControl/>
        <w:spacing w:line="390" w:lineRule="exact" w:before="196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mgmt-frame-protection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Management Frame Protection (MFP) according to IEEE 802.11w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mode &lt;a | b | g | n | ac&gt;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 mode of wireless radio.</w:t>
      </w:r>
    </w:p>
    <w:p>
      <w:pPr>
        <w:autoSpaceDN w:val="0"/>
        <w:autoSpaceDE w:val="0"/>
        <w:widowControl/>
        <w:spacing w:line="536" w:lineRule="exact" w:before="5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- 802.11a - 54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 - 802.11b - 11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 - 802.11g - 54 Mbits/sec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 - 802.11n - 600 Mbits/sec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ac - 802.11ac - 1300 Mbits/sec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physical-device &lt;device&gt;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hardware device used as underlay radio.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phy0.</w:t>
      </w:r>
    </w:p>
    <w:p>
      <w:pPr>
        <w:autoSpaceDN w:val="0"/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reduce-transmit-power &lt;number&gt;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 Power Constraint element to Beacon and Probe Response frames.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option adds Power Constraint element when applicable and Country element is added. </w:t>
      </w:r>
      <w:r>
        <w:rPr>
          <w:rFonts w:ascii="Carlito" w:hAnsi="Carlito" w:eastAsia="Carlito"/>
          <w:b w:val="0"/>
          <w:i w:val="0"/>
          <w:color w:val="000000"/>
          <w:sz w:val="24"/>
        </w:rPr>
        <w:t>Power Constraint element is required by Transmit Power Control.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Valid values are 0..255.</w:t>
      </w:r>
    </w:p>
    <w:p>
      <w:pPr>
        <w:autoSpaceDN w:val="0"/>
        <w:autoSpaceDE w:val="0"/>
        <w:widowControl/>
        <w:spacing w:line="440" w:lineRule="exact" w:before="146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ssid &lt;ssid&gt;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SSID to be used in IEEE 802.11 management frames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type &lt;access-point | station | monitor&gt;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Wireless device type for this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access-point - Access-point forwards packets between other nodes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station - Connects to another access 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monitor - Passively monitor all packets on the frequency/channel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Provides a per-device control to enable/disable the threaded mode for all the NAPI instances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given network device, without the need for a device up/down.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CLI option is not specified, this feature is disabled.</w:t>
      </w:r>
    </w:p>
    <w:p>
      <w:pPr>
        <w:autoSpaceDN w:val="0"/>
        <w:autoSpaceDE w:val="0"/>
        <w:widowControl/>
        <w:spacing w:line="372" w:lineRule="exact" w:before="21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PPDU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require-ht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require-hvt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HT (High Throughput) capabilities (802.11n)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40mhz-incapable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Device is incapable of 40 MHz, do not advertise. This sets [40-INTOLERANT]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auto-powersave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WMM-PS Unscheduled Automatic Power Save Delivery [U-APSD]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channel-set-width &lt;ht20 | ht40+ | ht40-&gt;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channel width set.</w:t>
      </w:r>
    </w:p>
    <w:p>
      <w:pPr>
        <w:autoSpaceDN w:val="0"/>
        <w:autoSpaceDE w:val="0"/>
        <w:widowControl/>
        <w:spacing w:line="528" w:lineRule="exact" w:before="5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ht40- - Both 20 MHz and 40 MHz with secondary channel below the primary channel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ht40+ - Both 20 MHz and 40 MHz with secondary channel above the primary channel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are limits on which channels can be used with HT40- and HT40+. Following table shows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channels that may be available for HT40- and HT40+ use per IEEE 802.11n Annex J: </w:t>
      </w:r>
      <w:r>
        <w:rPr>
          <w:rFonts w:ascii="Carlito" w:hAnsi="Carlito" w:eastAsia="Carlito"/>
          <w:b w:val="0"/>
          <w:i w:val="0"/>
          <w:color w:val="000000"/>
          <w:sz w:val="24"/>
        </w:rPr>
        <w:t>Depending on the location, not all of these channels may be available for use!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freq              HT40-           HT40+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2.4 GHz           5-13            1-7 (1-9 in Europe/Japan)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 GHz             40,48,56,64     36,44,52,60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892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40 MHz channels may switch their primary and secondary channels if needed or creation of 40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MHz channel maybe rejected based on overlapping BSSes. These changes are done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automatically when hostapd is setting up the 40 MHz channel.</w:t>
      </w:r>
    </w:p>
    <w:p>
      <w:pPr>
        <w:autoSpaceDN w:val="0"/>
        <w:autoSpaceDE w:val="0"/>
        <w:widowControl/>
        <w:spacing w:line="424" w:lineRule="exact" w:before="16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delayed-block-ack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HT-delayed Block Ack [DELAYED-BA]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dsss-cck-40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DSSS/CCK Mode in 40 MHz, this sets [DSSS_CCK-40]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greenfield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enables the greenfield option which sets the [GF] option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ldpc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LDPC coding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lsig-protection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L-SIG TXOP protection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max-amsdu &lt;3839 | 7935&gt;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Maximum A-MSDU length 3839 (default) or 7935 octets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short-gi &lt;20 | 40&gt;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Short GI capabilities for 20 and 40 MHz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smps &lt;static | dynamic&gt;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Spatial Multiplexing Power Save (SMPS) settings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stbc rx &lt;num&gt;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receiving PPDU using STBC (Space Time Block Coding)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ht stbc tx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sending PPDU using STBC (Space Time Block Coding)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VHT (Very High Throughput) capabilities (802.11ac)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antenna-count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Number of antennas on this card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antenna-pattern-fixed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if antenna pattern does not change during the lifetime of an association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beamform &lt;single-user-beamformer | single-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user-beamformee | multi-user-beamformer | multi-user-beamformee&gt;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Beamforming capabilities: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single-user-beamformer - Support for operation as single user beamformer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single-user-beamformee - Support for operation as single user beamformee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multi-user-beamformer - Support for operation as single user beamformer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multi-user-beamformee - Support for operation as single user beamformer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center-channel-freq &lt;freq-1 | freq-2&gt;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VHT operating channel center frequency - center freq 1 (for use with 80, 80+80 and 160 modes)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VHT operating channel center frequency - center freq 2 (for use with the 80+80 mode)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&lt;number&gt; must be from 34 - 173. For 80 MHz channels it should be channel + 6.</w:t>
      </w:r>
    </w:p>
    <w:p>
      <w:pPr>
        <w:autoSpaceDN w:val="0"/>
        <w:autoSpaceDE w:val="0"/>
        <w:widowControl/>
        <w:spacing w:line="458" w:lineRule="exact" w:before="128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channel-set-width &lt;0 | 1 | 2 | 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0 - 20 or 40 MHz channel width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1 - 80 MHz channel width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2 - 160 MHz channel width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3 - 80+80 MHz channel width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ldpc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LDPC (Low Density Parity Check) coding capability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link-adaptation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VHT link adaptation capabilities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max-mpdu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Increase Maximum MPDU length to 7991 or 11454 octets (default 3895 octets)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max-mpdu-exp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maximum length of A-MPDU pre-EOF padding that the station can receive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short-gi &lt;80 | 160&gt;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Short GI capabilities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stbc rx &lt;num&gt;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receiving PPDU using STBC (Space Time Block Coding)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stbc tx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sending PPDU using STBC (Space Time Block Coding)</w:t>
      </w:r>
    </w:p>
    <w:p>
      <w:pPr>
        <w:autoSpaceDN w:val="0"/>
        <w:autoSpaceDE w:val="0"/>
        <w:widowControl/>
        <w:spacing w:line="294" w:lineRule="exact" w:before="29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tx-powersave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VHT TXOP Power Save Mode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capabilities vht vht-cf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Station supports receiving VHT variant HT Control field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options (Station/Client)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example creates a wireless station (commonly referred to as Wi-Fi client) that accesses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through the WAP defined in the above example. The default physical device (phy0)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used.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station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Test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passphrase '12345678'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164" w:val="left"/>
          <w:tab w:pos="274" w:val="left"/>
          <w:tab w:pos="382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dhcp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passphrase "12345678"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TEST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station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Security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WPA and WPA2 Enterprise in combination with 802.1x based authentication can be used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authenticate users or computers in a domain.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wireless client (supplicant) authenticates against the RADIUS server (authentication server)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an EAP method configured on the RADIUS server. The WAP (also referred to as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authenticator) role is to send all authentication messages between the supplicant and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configured authentication server, thus the RADIUS server is responsible for authenticating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users.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WAP in this example has the following characteristics: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 address 192.168.2.1/24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ID (SSID) Enterprise-TEST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WPA passphrase 12345678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802.11n protocol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channel 1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RADIUS server at 192.168.3.10 with shared-secret VyOSPassword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'192.168.2.1/24'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access-point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channel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'TEST'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mode wpa2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cipher CCMP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radius server 192.168.3.10 key 'VyOSPassword'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radius server 192.168.3.10 port 1812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382" w:val="left"/>
          <w:tab w:pos="600" w:val="left"/>
          <w:tab w:pos="816" w:val="left"/>
          <w:tab w:pos="1034" w:val="left"/>
          <w:tab w:pos="1250" w:val="left"/>
        </w:tabs>
        <w:autoSpaceDE w:val="0"/>
        <w:widowControl/>
        <w:spacing w:line="292" w:lineRule="exact" w:before="294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 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CCMP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wpa2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radius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192.168.3.10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key 'VyOSPassword'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1812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88" w:lineRule="exact" w:before="0" w:after="0"/>
        <w:ind w:left="2" w:right="0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"Enterprise-TEST"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access-point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Regular VLANs (802.1q)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>2001:db8::1/64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86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sectPr>
          <w:pgSz w:w="12240" w:h="15840"/>
          <w:pgMar w:top="892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temporary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 10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(802.1ad)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Call for Contributions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802.1ad was an Ethernet networking standard informally known as QinQ as an amendment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IEEE standard 802.1q VLAN interfaces as described above. 802.1ad was incorporated into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 802.1q standard in 2011. The technique is also known as provider bridging, Stacked VLANs,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simply QinQ or Q-in-Q. “Q-in-Q” can for supported devices apply to C-tag stacking on C-tag </w:t>
      </w:r>
      <w:r>
        <w:rPr>
          <w:rFonts w:ascii="Carlito" w:hAnsi="Carlito" w:eastAsia="Carlito"/>
          <w:b w:val="0"/>
          <w:i w:val="0"/>
          <w:color w:val="000000"/>
          <w:sz w:val="24"/>
        </w:rPr>
        <w:t>(Ethernet Type = 0x8100).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original 802.1q specification allows a single Virtual Local Area Network (VLAN) header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inserted into an Ethernet frame. QinQ allows multiple VLAN tags to be inserted into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frame, an essential capability for implementing Metro Ethernet network topologies. Just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extends 802.1Q, QinQ itself is extended by other Metro Ethernet protocols.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 multiple VLAN header context, out of convenience the term “VLAN tag” or just “tag”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 is often used in place of “802.1q VLAN header”. QinQ allows multiple VLAN tags in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frame; together these tags constitute a tag stack. When used in the context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frame, a QinQ frame is a frame that has 2 VLAN 802.1q headers (double-tagged).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VyOS the terms vif-s and vif-c stand for the ethertype tags that are used.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inner tag is the tag which is closest to the payload portion of the frame. It is officially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C-TAG (customer tag, with ethertype 0x8100). The outer tag is the one closer/closest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header, its name is S-TAG (service tag with Ethernet Type = 0x88a8).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address &lt;address | dhcp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38" w:lineRule="exact" w:before="14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</w:p>
    <w:p>
      <w:pPr>
        <w:sectPr>
          <w:pgSz w:w="12240" w:h="15840"/>
          <w:pgMar w:top="748" w:right="143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description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description 'This is an awesome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running 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586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mtu 1600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disable-arp-filter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enable-directed-broadcast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enable-arp-announce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enable-arp-ignore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538" w:lineRule="exact" w:before="48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 source-validation &lt;strict |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loose | disable&gt;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address no-default-link-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ipv6 dup-addr-detect-transmits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586" w:lineRule="exact" w:before="0" w:after="0"/>
        <w:ind w:left="0" w:right="835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client-id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host-name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52" w:lineRule="exact" w:before="23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vendor-class-id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default-route-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default-route-distance 220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duid &lt;duid&gt;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no-release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parameters-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rapid-commit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vif-s 1000 vif-c 20 dhcpv6-options pd 0 interface eth8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wireless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vif-s 1000 vif-c 20 dhcpv6-options pd 0 interface eth8 sla-id 1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info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operational status and wireless-specific information about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info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 Type          SSID                         Channel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wlan0      access-point  VyOS-TEST-0                       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operational status and details wireless-specific information about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interfaces.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wlan0: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xxx.xxx.99.254/24 scope global wlan0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fe80::xxxx:xxxx:fe54:2fc3/64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436" w:val="left"/>
        </w:tabs>
        <w:autoSpaceDE w:val="0"/>
        <w:widowControl/>
        <w:spacing w:line="294" w:lineRule="exact" w:before="292" w:after="0"/>
        <w:ind w:left="164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66072        282          0          0          0          0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83413        430          0          0          0          0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wlan1: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xxx.xxx.100.254/24 scope global wlan0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fe80::xxxx:xxxx:ffff:2ed3/64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36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166072      5282          0          0          0          0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183413      5430          0          0          0          0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shows both status and statistics on the specified wireless interface. The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identifier can range from wlan0 to wlan999.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wireless wlan0</w:t>
      </w:r>
    </w:p>
    <w:p>
      <w:pPr>
        <w:sectPr>
          <w:pgSz w:w="12240" w:h="15840"/>
          <w:pgMar w:top="734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8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wlan0: &lt;BROADCAST,MULTICAST,UP,LOWER_UP&gt; mtu 1500 qdisc noqueue state UP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XX:XX:XX:XX:XX:c3 brd XX:XX:XX:XX:XX:ff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xxx.xxx.99.254/24 scope global wlan0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fe80::xxxx:xxxx:fe54:2fc3/64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436" w:val="left"/>
        </w:tabs>
        <w:autoSpaceDE w:val="0"/>
        <w:widowControl/>
        <w:spacing w:line="294" w:lineRule="exact" w:before="294" w:after="0"/>
        <w:ind w:left="2" w:right="57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66072        282          0          0          0          0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83413        430          0          0          0          0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brief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gives a brief status overview of a specified wireless interface. The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identifier can range from wlan0 to wlan999.</w:t>
      </w:r>
    </w:p>
    <w:p>
      <w:pPr>
        <w:autoSpaceDN w:val="0"/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brief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wlan0            192.168.2.254/24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view wireless interface queue information. The wireless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identifier can range from wlan0 to wlan999.</w:t>
      </w:r>
    </w:p>
    <w:p>
      <w:pPr>
        <w:autoSpaceDN w:val="0"/>
        <w:autoSpaceDE w:val="0"/>
        <w:widowControl/>
        <w:spacing w:line="292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qdisc pfifo_fast 0: root bands 3 priomap 1 2 2 2 1 2 0 0 1 1 1 1 1 1 1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Sent 810323 bytes 6016 pkt (dropped 0, overlimits 0 requeues 0)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rate 0bit 0pps backlog 0b 0p requeues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wireless &lt;wlanX&gt; scan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used to retrieve information about WAP within the range of your wireless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 This command is useful on wireless interfaces configured in station mode.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Scanning is not supported on all wireless drivers and wireless hardware. Refer to your driver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wireless hardware documentation for further details.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wireless wlan0 scan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           SSID                          Channel  Signal (dbm)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00:53:3b:88:6e:d8  WLAN-576405                         1  -64.00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00:53:3b:88:6e:da  Telekom_FON                         1  -64.00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00:53:00:f2:c2:a4  BabyView_F2C2A4                     6  -60.00 </w:t>
      </w:r>
      <w:r>
        <w:rPr>
          <w:rFonts w:ascii="Carlito" w:hAnsi="Carlito" w:eastAsia="Carlito"/>
          <w:b w:val="0"/>
          <w:i w:val="0"/>
          <w:color w:val="000000"/>
          <w:sz w:val="24"/>
        </w:rPr>
        <w:t>00:53:3b:88:6e:d6  Telekom_FON                       100  -72.00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00:53:3b:88:6e:d4  WLAN-576405                       100  -71.00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00:53:44:a4:96:ec  KabelBox-4DC8                      56  -81.00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00:53:d9:7a:67:c2  WLAN-741980                         1  -75.00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00:53:7c:99:ce:76  Vodafone Homespot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KabelBox-4DC8                       1  -78.00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Vodafone Hotspot                    1  -79.00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00:53:44:a4:97:21  Vodafone Homespot                   1  -79.00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00:53:86:40:30:da  Telekom_FON      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00:53:7c:99:ce:76  Vodafone Hotspot                    1  -86.00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00:53:44:46:d2:0b  Vodafone Hotspot                    1  -87.00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example creates a WAP. When configuring multiple WAP interfaces, you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unique IP addresses, channels, Network IDs commonly referred to as SSID, and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WAP in this example has the following characteristics: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 address 192.168.2.1/24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Network ID (SSID) TEST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WPA passphrase 12345678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802.11n protocol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Wireless channel 1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address '192.168.2.1/24'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type access-point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channel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'TEST'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mode wpa2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cipher CCMP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security wpa passphrase '12345678'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Resulting in</w:t>
      </w:r>
    </w:p>
    <w:p>
      <w:pPr>
        <w:autoSpaceDN w:val="0"/>
        <w:tabs>
          <w:tab w:pos="56" w:val="left"/>
          <w:tab w:pos="382" w:val="left"/>
        </w:tabs>
        <w:autoSpaceDE w:val="0"/>
        <w:widowControl/>
        <w:spacing w:line="292" w:lineRule="exact" w:before="294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wireless wlan0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192.168.2.1/24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 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country-code de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  <w:tab w:pos="382" w:val="left"/>
          <w:tab w:pos="600" w:val="left"/>
          <w:tab w:pos="816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n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security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wpa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CCMP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wpa2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passphrase "12345678"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ssid "TEST"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type access-point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system 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[...]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wifi-regulatory-domain 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get it to work as an access point with this configuration you will need to set up a DHCP 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work with that network. You can - of course - also bridge the Wireless interface with any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bridge (Bridge) on the system.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Intel AX200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Intel AX200 card does not work out of the box in AP mode, see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https://unix.stackexchange.com/questions/598275/intel-ax200-ap-mode. You can still put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card into AP mode using the following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channel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country-code 'us'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mode 'n'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physical-device 'phy0'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wireless wlan0 ssid 'VyOS'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wireless wlan0 type 'access-point'</w:t>
      </w:r>
    </w:p>
    <w:p>
      <w:pPr>
        <w:autoSpaceDN w:val="0"/>
        <w:autoSpaceDE w:val="0"/>
        <w:widowControl/>
        <w:spacing w:line="294" w:lineRule="exact" w:before="58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VXLAN is a network virtualization technology that attempts to address the scalability problems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associated with large cloud computing deployments. It uses a VLAN-like encapsulation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technique to encapsulate OSI layer 2 Ethernet frames within layer 4 UDP datagrams, using 4789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default IANA-assigned destination UDP port number. VXLAN endpoints, which terminate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VXLAN tunnels and may be either virtual or physical switch ports, are known as VTEPs.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VXLAN is an evolution of efforts to standardize an overlay encapsulation protocol. It increases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scalability up to 16 million logical networks and allows for layer 2 adjacency across IP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networks. Multicast or unicast with head-end replication (HER) is used to flood broadcast,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unicast, and multicast (BUM) traffic.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VXLAN specification was originally created by VMware, Arista Networks and Cisco.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backers of the VXLAN technology include Huawei, Broadcom, Citrix, Pica8, Big Switch Networks,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Cumulus Networks, Dell EMC, Ericsson, Mellanox, FreeBSD, OpenBSD, Red Hat, Joyent,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Juniper Networks.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VXLAN was officially documented by the IETF in RFC 7348.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configuring VXLAN in a VyOS virtual machine, ensure that MAC spoofing (Hyper-V) or Forged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Transmits (ESX) are permitted, otherwise forwarded frames may be blocked by the hypervisor.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is based on Linux and there was no official IANA port assigned for VXLAN, VyOS uses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port of 8472. You can change the port on a per VXLAN interface basis to get it 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across multiple vendors.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440" w:lineRule="exact" w:before="146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disable-flow-control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disable-forwarding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enable-arp-ignore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56" w:lineRule="exact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26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0" w:right="4032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438" w:lineRule="exact" w:before="148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VXLAN specific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vni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VXLAN segment is identified through a 24-bit segment ID, termed the VNI, This allows up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16M VXLAN segments to coexist within the same administrative domain.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port number of remote VXLAN endpoint.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VyOS is Linux based the default port used is not using 4789 as the default IANA-assigned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destination UDP port number. Instead VyOS uses the Linux default port of 8472.</w:t>
      </w:r>
    </w:p>
    <w:p>
      <w:pPr>
        <w:autoSpaceDN w:val="0"/>
        <w:autoSpaceDE w:val="0"/>
        <w:widowControl/>
        <w:spacing w:line="294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source-address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IP address used for VXLAN underlay. This is mandatory when using VXLAN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L2VPN/EVPN.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gpe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Enables the Generic Protocol extension (VXLAN-GPE). Currently, this is only supported together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the external keyword.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external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whether an external control plane (e.g. BGP L2VPN/EVPN) or the internal FDB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used.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neighbor-suppress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minimize the flooding of ARP and ND messages in the VXLAN network, EVPN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includes provisions RFC 7432#section-10 that allow participating VTEPs to suppress such </w:t>
      </w:r>
      <w:r>
        <w:rPr>
          <w:rFonts w:ascii="Carlito" w:hAnsi="Carlito" w:eastAsia="Carlito"/>
          <w:b w:val="0"/>
          <w:i w:val="0"/>
          <w:color w:val="000000"/>
          <w:sz w:val="24"/>
        </w:rPr>
        <w:t>messages in case they know the MAC-IP binding and can reply on behalf of the remote host.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parameters nolearning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if unknown source link layer addresses and IP addresses are entered into the VXLAN </w:t>
      </w:r>
      <w:r>
        <w:rPr>
          <w:rFonts w:ascii="Carlito" w:hAnsi="Carlito" w:eastAsia="Carlito"/>
          <w:b w:val="0"/>
          <w:i w:val="0"/>
          <w:color w:val="000000"/>
          <w:sz w:val="24"/>
        </w:rPr>
        <w:t>device forwarding database.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Unicast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remote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IPv4/IPv6 remote address of the VXLAN tunnel. Alternative to multicast, the remote IPv4/IPv6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can set directly.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Multicast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source-interface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used for VXLAN underlay. This is mandatory when using VXLAN via a multicast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VXLAN traffic will always enter and exit this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group &lt;address&gt;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 group address for VXLAN interface. VXLAN tunnels can be built either via Multicast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via Unicast.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Both IPv4 and IPv6 multicast is possible.</w:t>
      </w:r>
    </w:p>
    <w:p>
      <w:pPr>
        <w:autoSpaceDN w:val="0"/>
        <w:autoSpaceDE w:val="0"/>
        <w:widowControl/>
        <w:spacing w:line="294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Multicast 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Topology: PC4 - Leaf2 - Spine1 - Leaf3 - PC5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PC4 has IP 10.0.0.4/24 and PC5 has IP 10.0.0.5/24, so they believe they are in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broadcast domain.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Let’s assume PC4 on Leaf2 wants to ping PC5 on Leaf3. Instead of setting Leaf3 as our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manually, Leaf2 encapsulates the packet into a UDP-packet and sends it to its designated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multicast-address via Spine1. When Spine1 receives this packet it forwards it to all other leaves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who has joined the same multicast-group, in this case Leaf3. When Leaf3 receives the packet 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forwards it, while at the same time learning that PC4 is reachable behind Leaf2, because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encapsulated packet had Leaf2’s IP address set as source IP.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PC5 receives the ping echo, responds with an echo reply that Leaf3 receives and this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forwards to Leaf2’s unicast address directly because it learned the location of PC4 above.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Leaf2 receives the echo reply from PC5 it sees that it came from Leaf3 and so remembers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PC5 is reachable via Leaf3.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Thanks to this discovery, any subsequent traffic between PC4 and PC5 will not be using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multicast-address between the leaves as they both know behind which Leaf the PCs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connected. This saves traffic as less multicast packets sent reduces the load on the network,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improves scalability when more leaves are added.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optimal scalability, Multicast shouldn’t be used at all, but instead use BGP to signal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connected devices between leaves. Unfortunately, VyOS does not yet support this.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Single VXLAN device (SVD)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FRR supports a new way of configuring VLAN-to-VNI mappings for EVPN-VXLAN, when 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Linux kernel. In this new way, the mapping of a VLAN to a VNI is configured against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container VXLAN interface which is referred to as a SVD.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VLAN to VNI mappings can be configured against the same SVD. This allows for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significant scaling of the number of VNIs since a separate VXLAN interface is no longer required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each VNI.</w:t>
      </w:r>
    </w:p>
    <w:p>
      <w:pPr>
        <w:autoSpaceDN w:val="0"/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vxlan &lt;interface&gt; vlan-to-vni &lt;vlan&gt; vni &lt;vni&gt;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Maps the VNI to the specified VLAN id. The VLAN can then be consumed by a bridge.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Sample configuration of SVD with VLAN to VNI mappings is shown below.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vxlan0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parameters external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source-interface 'dum0'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10 vni '10010'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11 vni '10011'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30 vni '10030'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vxlan0 vlan-to-vni 31 vni '10031'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setup is this: Leaf2 - Spine1 - Leaf3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Spine1 is a Cisco IOS router running version 15.4, Leaf2 and Leaf3 is each a VyOS router running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1.2.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topology was built using GNS3.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Topology:</w:t>
      </w:r>
    </w:p>
    <w:p>
      <w:pPr>
        <w:autoSpaceDN w:val="0"/>
        <w:autoSpaceDE w:val="0"/>
        <w:widowControl/>
        <w:spacing w:line="294" w:lineRule="exact" w:before="292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Spine1: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fa0/2 towards Leaf2, IP-address: 10.1.2.1/24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fa0/3 towards Leaf3, IP-address: 10.1.3.1/24</w:t>
      </w:r>
    </w:p>
    <w:p>
      <w:pPr>
        <w:autoSpaceDN w:val="0"/>
        <w:autoSpaceDE w:val="0"/>
        <w:widowControl/>
        <w:spacing w:line="294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towards Spine1, IP-address: 10.1.2.2/24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Eth1 towards a vlan-aware switch</w:t>
      </w:r>
    </w:p>
    <w:p>
      <w:pPr>
        <w:autoSpaceDN w:val="0"/>
        <w:autoSpaceDE w:val="0"/>
        <w:widowControl/>
        <w:spacing w:line="292" w:lineRule="exact" w:before="294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Leaf3: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towards Spine1, IP-address 10.1.3.3/24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Eth1 towards a vlan-aware switch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Spine1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73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 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multicast-routing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fastethernet0/2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address 10.1.2.1 255.255.255.0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pim sparse-dense-mode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fastethernet0/3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address 10.1.3.1 255.255.255.0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 pim sparse-dense-mode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router ospf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10.0.0.0 0.255.255.255 area 0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70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Multicast-routing is required for the leaves to forward traffic between each other in a more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scalable way. This also requires PIM to be enabled towards the leaves so that the Spine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learn what multicast groups each Leaf expects traffic from.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Leaf2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'10.1.2.2/24'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area 0 network '10.0.0.0/8'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first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br241 member interface 'vxlan241'</w:t>
      </w:r>
    </w:p>
    <w:p>
      <w:pPr>
        <w:autoSpaceDN w:val="0"/>
        <w:autoSpaceDE w:val="0"/>
        <w:widowControl/>
        <w:spacing w:line="294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vxlan241 vni '241'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seconds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address '172.16.242.1/24'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member interface 'eth1.242'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br242 member interface 'vxlan242'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group '239.0.0.242'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vni '242'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Leaf3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'10.1.3.3/24'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ospf area 0 network '10.0.0.0/8'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first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br241 member interface 'vxlan241'</w:t>
      </w:r>
    </w:p>
    <w:p>
      <w:pPr>
        <w:autoSpaceDN w:val="0"/>
        <w:autoSpaceDE w:val="0"/>
        <w:widowControl/>
        <w:spacing w:line="292" w:lineRule="exact" w:before="294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vxlan vxlan241 vni '241'</w:t>
      </w:r>
    </w:p>
    <w:p>
      <w:pPr>
        <w:autoSpaceDN w:val="0"/>
        <w:autoSpaceDE w:val="0"/>
        <w:widowControl/>
        <w:spacing w:line="292" w:lineRule="exact" w:before="294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! Our seconds vxlan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address '172.16.242.1/24'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br242 member interface 'eth1.242'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br242 member interface 'vxlan242'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group '239.0.0.242'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vxlan242 vni '242'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you can see, Leaf2 and Leaf3 configuration is almost identical. There are lots of commands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above, I’ll try to into more detail below, command descriptions are placed under the command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boxes: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address '172.16.241.1/24'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commands creates a bridge that is used to bind traffic on eth1 vlan 241 with the vxlan241-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interface. The IP address is not required. It may however be used as a default gateway for each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Leaf which allows devices on the vlan to reach other subnets. This requires that the subnets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redistributed by OSPF so that the Spine will learn how to reach it. To do this you need to change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OSPF network from ‘10.0.0.0/8’ to ‘0.0.0.0/0’ to allow 172.16/12-networks to be advertised.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'eth1.241'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br241 member interface 'vxlan241'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Binds eth1.241 and vxlan241 to each other by making them both member interfaces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same bridge.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group '239.0.0.241'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multicast-group used by all leaves for this vlan extension. Has to be the same on all leaves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has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Sets the interface to listen for multicast packets on. Could be a loopback, not yet tested.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vni '241'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Sets the unique id for this vxlan-interface. Not sure how it correlates with multicast-address.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vxlan vxlan241 port 12345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destination port used for creating a VXLAN interface in Linux defaults to its pre-standard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of 8472 to preserve backward compatibility. A configuration directive to support a user-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destination port to override that behavior is available using the above command.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Unicast VXLAN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Alternative to multicast, the remote IPv4 address of the VXLAN tunnel can be set directly. Let’s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 the Multicast example from above:</w:t>
      </w:r>
    </w:p>
    <w:p>
      <w:pPr>
        <w:autoSpaceDN w:val="0"/>
        <w:autoSpaceDE w:val="0"/>
        <w:widowControl/>
        <w:spacing w:line="292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leaf2 and leaf3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delete interfaces vxlan vxlan241 group '239.0.0.241' </w:t>
      </w:r>
      <w:r>
        <w:rPr>
          <w:rFonts w:ascii="Carlito" w:hAnsi="Carlito" w:eastAsia="Carlito"/>
          <w:b w:val="0"/>
          <w:i w:val="0"/>
          <w:color w:val="000000"/>
          <w:sz w:val="24"/>
        </w:rPr>
        <w:t>delete interfaces vxlan vxlan241 source-interface 'eth0'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# leaf2</w:t>
      </w:r>
    </w:p>
    <w:p>
      <w:pPr>
        <w:sectPr>
          <w:pgSz w:w="12240" w:h="15840"/>
          <w:pgMar w:top="892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 vxlan vxlan241 remote 10.1.3.3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leaf3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 vxlan vxlan241 remote 10.1.2.2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port udp is set to 8472. It can be changed with set interface vxlan &lt;vxlanN&gt; 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&lt;port&gt;</w:t>
      </w:r>
    </w:p>
    <w:p>
      <w:pPr>
        <w:autoSpaceDN w:val="0"/>
        <w:autoSpaceDE w:val="0"/>
        <w:widowControl/>
        <w:spacing w:line="292" w:lineRule="exact" w:before="588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VTI - Virtual Tunnel Interface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Virtual Tunnel Interface</w:t>
      </w:r>
    </w:p>
    <w:p>
      <w:pPr>
        <w:autoSpaceDN w:val="0"/>
        <w:autoSpaceDE w:val="0"/>
        <w:widowControl/>
        <w:spacing w:line="294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vti vti0 address 192.168.2.249/30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vti vti0 address 2001:db8:2::249/64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Results in: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292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show interfaces vti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vti vti0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192.168.2.249/30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2001:db8:2::249/64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"Description"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When using site-to-site IPsec with VTI interfaces, be sure to disable route autoinstall</w:t>
      </w:r>
    </w:p>
    <w:p>
      <w:pPr>
        <w:autoSpaceDN w:val="0"/>
        <w:autoSpaceDE w:val="0"/>
        <w:widowControl/>
        <w:spacing w:line="294" w:lineRule="exact" w:before="29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options disable-route-autoinstall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details about the IPsec and VTI issue and option disable-route-autoinstall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https://blog.vyos.io/vyos-1-dot-2-0-development-news-in-july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root cause of the problem is that for VTI tunnels to work, their traffic selectors have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to 0.0.0.0/0 for traffic to match the tunnel, even though actual routing decision is made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according to netfilter marks. Unless route insertion is disabled entirely, StrongSWAN thus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mistakenly inserts a default route through the VTI peer address, which makes all traffic routed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nowhere.</w:t>
      </w:r>
    </w:p>
    <w:p>
      <w:pPr>
        <w:autoSpaceDN w:val="0"/>
        <w:autoSpaceDE w:val="0"/>
        <w:widowControl/>
        <w:spacing w:line="292" w:lineRule="exact" w:before="58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Virtual Ethernet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veth devices are virtual Ethernet devices. They can act as tunnels between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namespaces to create a bridge to a physical network device in another namespace or VRF, but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also be used as standalone network devices.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veth interfaces need to be created in pairs - it’s called the peer name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0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26" w:lineRule="exact" w:before="26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description 'This is an awesome interface running on VyOS' </w:t>
      </w: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Regular VLANs (802.1q)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sectPr>
          <w:pgSz w:w="12240" w:h="15840"/>
          <w:pgMar w:top="880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58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38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514" w:lineRule="exact" w:before="7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/config/scripts/dhcp-client/post-hooks.d/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description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description 'This is an awesome interface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>pmtu&gt;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 source-validation &lt;strict | loose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90" w:lineRule="exact" w:before="19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>pmtu&gt;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76" w:lineRule="exact" w:before="2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client-id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host-name &lt;hostname&gt;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52" w:lineRule="exact" w:before="23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vendor-class-id &lt;vendor-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default-route-distance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parameters-only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 10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(802.1ad)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Call for Contributions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2" w:lineRule="exact" w:before="294" w:after="0"/>
        <w:ind w:left="2" w:right="24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802.1ad was an Ethernet networking standard informally known as QinQ as an amendment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IEEE standard 802.1q VLAN interfaces as described above. 802.1ad was incorporated into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base 802.1q standard in 2011. The technique is also known as provider bridging, Stacked VLANs,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simply QinQ or Q-in-Q. “Q-in-Q” can for supported devices apply to C-tag stacking on C-tag </w:t>
      </w:r>
      <w:r>
        <w:rPr>
          <w:rFonts w:ascii="Carlito" w:hAnsi="Carlito" w:eastAsia="Carlito"/>
          <w:b w:val="0"/>
          <w:i w:val="0"/>
          <w:color w:val="000000"/>
          <w:sz w:val="24"/>
        </w:rPr>
        <w:t>(Ethernet Type = 0x8100).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original 802.1q specification allows a single Virtual Local Area Network (VLAN) header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inserted into an Ethernet frame. QinQ allows multiple VLAN tags to be inserted into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frame, an essential capability for implementing Metro Ethernet network topologies. Just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extends 802.1Q, QinQ itself is extended by other Metro Ethernet protocols.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 multiple VLAN header context, out of convenience the term “VLAN tag” or just “tag”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 is often used in place of “802.1q VLAN header”. QinQ allows multiple VLAN tags in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frame; together these tags constitute a tag stack. When used in the context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frame, a QinQ frame is a frame that has 2 VLAN 802.1q headers (double-tagged).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VyOS the terms vif-s and vif-c stand for the ethertype tags that are used.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inner tag is the tag which is closest to the payload portion of the frame. It is officially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C-TAG (customer tag, with ethertype 0x8100). The outer tag is the one closer/closest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header, its name is S-TAG (service tag with Ethernet Type = 0x88a8).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address &lt;address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 | 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76" w:lineRule="exact" w:before="11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address dhcp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description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description 'This is an awesome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running 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disable-link-detect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adjust-mss &lt;mss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arp-cache-timeout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disable-arp-filter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enable-directed-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enable-arp-accept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enable-arp-announce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enable-arp-ignore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sectPr>
          <w:pgSz w:w="12240" w:h="15840"/>
          <w:pgMar w:top="892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enable-proxy-arp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proxy-arp-pvlan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 source-validation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autoconf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66" w:lineRule="exact" w:before="22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eui64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address no-default-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address no-default-link-local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adjust-mss &lt;mss | </w:t>
      </w:r>
      <w:r>
        <w:rPr>
          <w:rFonts w:ascii="Carlito" w:hAnsi="Carlito" w:eastAsia="Carlito"/>
          <w:b w:val="0"/>
          <w:i w:val="0"/>
          <w:color w:val="000000"/>
          <w:sz w:val="24"/>
        </w:rPr>
        <w:t>clamp-mss-to-pmtu&gt;</w:t>
      </w:r>
    </w:p>
    <w:p>
      <w:pPr>
        <w:sectPr>
          <w:pgSz w:w="12240" w:h="15840"/>
          <w:pgMar w:top="892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ipv6 dup-addr-detect-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transmits 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client-id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host-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52" w:lineRule="exact" w:before="23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host-name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66" w:lineRule="exact" w:before="22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no-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no-default-route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default-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route-distance &lt;distance&gt;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default-route-distance 220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dhcp-options reject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address can be specified multiple times, e.g. 192.168.100.1 and/or 192.168.100.0/24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dhcp-options reject 192.168.100.0/24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duid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no-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parameters-only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rapid-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rapid-commit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vif-s 1000 vif-c 20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pd 0 interface eth8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vif-s 1000 vif-c 20 dhcpv6-options pd 0 interface eth8 sla-id </w:t>
      </w:r>
      <w:r>
        <w:rPr>
          <w:rFonts w:ascii="Carlito" w:hAnsi="Carlito" w:eastAsia="Carlito"/>
          <w:b w:val="0"/>
          <w:i w:val="0"/>
          <w:color w:val="000000"/>
          <w:sz w:val="24"/>
        </w:rPr>
        <w:t>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virtual-ethernet veth0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virtual-ethernet &lt;interface&gt;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virtual-ethernet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virtual-ethernet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veth10           100.64.0.0/31 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veth11           100.64.0.1/31 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virtual-ethernet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virtual-ethernet veth11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10: veth11@veth10: &lt;BROADCAST,MULTICAST,UP,LOWER_UP&gt; mtu 1500 qdisc noqueue master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red state UP group 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b2:7b:df:47:e9:11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100.64.0.1/31 scope global veth11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fe80::b07b:dfff:fe47:e911/64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654" w:val="left"/>
        </w:tabs>
        <w:autoSpaceDE w:val="0"/>
        <w:widowControl/>
        <w:spacing w:line="292" w:lineRule="exact" w:before="588" w:after="0"/>
        <w:ind w:left="164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0          0          0          0          0          0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80" w:lineRule="exact" w:before="0" w:after="0"/>
        <w:ind w:left="2" w:right="201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1369707       4267          0          0          0          0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Interconnect the global VRF with vrf “red” using the veth10 &lt;-&gt; veth 11 pair</w:t>
      </w:r>
    </w:p>
    <w:p>
      <w:pPr>
        <w:autoSpaceDN w:val="0"/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veth10 address '100.64.0.0/31'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veth10 peer-name 'veth11'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address '100.64.0.1/31'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peer-name 'veth10'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virtual-ethernet veth11 vrf 'red'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vrf name red table '1000'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100.64.0.1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100.64.0.1 (100.64.0.1)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100.64.0.1: icmp_seq=1 ttl=64 time=0.080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100.64.0.1: icmp_seq=2 ttl=64 time=0.119 ms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Tunnel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article touches on ‘classic’ IP tunneling protocols.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often seen as a one size fits all solution when it comes to classic IP tunneling protocols,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for a good reason. However, there are more specialized options, and many of them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supported by VyOS. There are also rather obscure GRE options that can be useful.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those protocols are grouped under interfaces tunnel in VyOS. Let’s take a closer look 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 and options currently supported by VyOS.</w:t>
      </w:r>
    </w:p>
    <w:p>
      <w:pPr>
        <w:autoSpaceDN w:val="0"/>
        <w:autoSpaceDE w:val="0"/>
        <w:widowControl/>
        <w:spacing w:line="294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>2001:db8::1/64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56" w:lineRule="exact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sectPr>
          <w:pgSz w:w="12240" w:h="15840"/>
          <w:pgMar w:top="892" w:right="143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tunnel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IPIP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one of the simplest types of tunnels, as defined by RFC 2003. It takes an IPv4 packet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sends it as a payload of another IPv4 packet. For this reason, there are no other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options for this kind of tunnel.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203.0.113.20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192.168.100.200/24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IP6IP6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the IPv6 counterpart of IPIP. I’m not aware of an RFC that defines this encapsulation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specifically, but it’s a natural specific case of IPv6 encapsulation mechanisms described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:rfc:2473`.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It’s not likely that anyone will need it any time soon, but it does exist.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ip6ip6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2001:db8:aa::1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2001:db8:aa::2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2001:db8:bb::1/64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IPIP6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the future this is expected to be a very useful protocol (though there are other proposals).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As the name implies, it’s IPv4 encapsulated in IPv6, as simple as that.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ipip6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2001:db8:aa::1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2001:db8:aa::2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192.168.70.80/24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6in4 (SIT)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6in4 uses tunneling to encapsulate IPv6 traffic over IPv4 links as defined in RFC 4213. The 6in4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is sent over IPv4 inside IPv4 packets whose IP headers have the IP protocol number set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41. This protocol number is specifically designated for IPv6 encapsulation, the IPv4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header is immediately followed by the IPv6 packet being carried. The encapsulation overhead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size of the IPv4 header of 20 bytes, therefore with an MTU of 1500 bytes, IPv6 packets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1480 bytes can be sent without fragmentation. This tunneling technique is frequently used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 tunnel brokers like Hurricane Electric.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2" w:lineRule="exact" w:before="29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sit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2001:db8:bb::1/64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full example of a Tunnelbroker.net config can be found at here.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Generic Routing Encapsulation (GRE)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GRE tunnel operates at layer 3 of the OSI model and is represented by IP protocol 47.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main benefit of a GRE tunnel is that you are able to carry multiple protocols inside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tunnel. GRE also supports multicast traffic and supports routing protocols that leverage </w:t>
      </w:r>
      <w:r>
        <w:rPr>
          <w:rFonts w:ascii="Carlito" w:hAnsi="Carlito" w:eastAsia="Carlito"/>
          <w:b w:val="0"/>
          <w:i w:val="0"/>
          <w:color w:val="000000"/>
          <w:sz w:val="24"/>
        </w:rPr>
        <w:t>multicast to form neighbor adjacencies.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VyOS GRE tunnel can carry both IPv4 and IPv6 traffic and can also be created over either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(gre) or IPv6 (ip6gre).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basic configuration requires a tunnel source (source-address), a tunnel destination (remote),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encapsulation type (gre), and an address (ipv4/ipv6). Below is a basic IPv4 only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taken from a VyOS router and a Cisco IOS router. The main difference between these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two configurations is that VyOS requires you explicitly configure the encapsulation type.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Cisco router defaults to GRE IP otherwise it would have to be configured as well.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Router: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address '10.0.0.1/30'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encapsulation 'gre'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source-address '198.51.100.2'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tun100 remote '203.0.113.10'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Cisco IOS Router: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Tunnel100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 address 10.0.0.2 255.255.255.252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source 203.0.113.10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 destination 198.51.100.2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a second example of a dual-stack tunnel over IPv6 between a VyOS router and a Linux </w:t>
      </w:r>
      <w:r>
        <w:rPr>
          <w:rFonts w:ascii="Carlito" w:hAnsi="Carlito" w:eastAsia="Carlito"/>
          <w:b w:val="0"/>
          <w:i w:val="0"/>
          <w:color w:val="000000"/>
          <w:sz w:val="24"/>
        </w:rPr>
        <w:t>host using systemd-networkd.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Router: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address '2001:db8:feed:beef::1/126'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tunnel tun101 address '192.168.5.1/30'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encapsulation 'ip6gre'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source-address '2001:db8:babe:face::3afe:3'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tun101 remote '2001:db8:9bb:3ce::5'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Linux systemd-networkd: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requires two files, one to create the device (XXX.netdev) and one to configure the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the device (XXX.network)</w:t>
      </w:r>
    </w:p>
    <w:p>
      <w:pPr>
        <w:autoSpaceDN w:val="0"/>
        <w:autoSpaceDE w:val="0"/>
        <w:widowControl/>
        <w:spacing w:line="292" w:lineRule="exact" w:before="294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cat /etc/systemd/network/gre-example.netdev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[NetDev]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Name=gre-example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Kind=ip6gre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MTUBytes=14180</w:t>
      </w:r>
    </w:p>
    <w:p>
      <w:pPr>
        <w:autoSpaceDN w:val="0"/>
        <w:autoSpaceDE w:val="0"/>
        <w:widowControl/>
        <w:spacing w:line="292" w:lineRule="exact" w:before="294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[Tunnel]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Remote=2001:db8:babe:face::3afe:3</w:t>
      </w:r>
    </w:p>
    <w:p>
      <w:pPr>
        <w:autoSpaceDN w:val="0"/>
        <w:autoSpaceDE w:val="0"/>
        <w:widowControl/>
        <w:spacing w:line="294" w:lineRule="exact" w:before="586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cat /etc/systemd/network/gre-example.network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[Match]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Name=gre-example</w:t>
      </w:r>
    </w:p>
    <w:p>
      <w:pPr>
        <w:autoSpaceDN w:val="0"/>
        <w:autoSpaceDE w:val="0"/>
        <w:widowControl/>
        <w:spacing w:line="292" w:lineRule="exact" w:before="294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[Network]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Address=2001:db8:feed:beef::2/126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[Address]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Address=192.168.5.2/30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Tunnel 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also the only classic protocol that allows creating multiple tunnels with the same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destination due to its support for tunnel keys. Despite its name, this feature has nothing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with security: it’s simply an identifier that allows routers to tell one tunnel from another.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An example: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10.40.50.60/24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parameters ip key 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192.0.2.10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192.0.2.20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address 172.16.17.18/24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parameters ip key 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GRETAP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68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While normal GRE is for layer 3, GRETAP is for layer 2. GRETAP can encapsulate Ethernet frames,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thus it can be bridged with other interfaces to create datalink layer segments that span multiple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remote sites.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tun0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encapsulation gretap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source-address 198.51.100.2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tunnel tun0 remote 203.0.113.10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Troubleshooting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 is a well defined standard that is common in most networks. While not inherently difficult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configure there are a couple of things to keep in mind to make sure the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performs as expected. A common cause for GRE tunnels to fail to come up correctly include ACL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Firewall configurations that are discarding IP protocol 47 or blocking your source/destination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traffic.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1. Confirm IP connectivity between tunnel source-address and remote:</w:t>
      </w:r>
    </w:p>
    <w:p>
      <w:pPr>
        <w:autoSpaceDN w:val="0"/>
        <w:autoSpaceDE w:val="0"/>
        <w:widowControl/>
        <w:spacing w:line="292" w:lineRule="exact" w:before="294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203.0.113.10 interface 198.51.100.2 count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203.0.113.10 (203.0.113.10) from 198.51.100.2 :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icmp_seq=1 ttl=254 time=0.807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icmp_seq=2 ttl=254 time=1.50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203.0.113.10: icmp_seq=3 ttl=254 time=0.624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203.0.113.10: icmp_seq=4 ttl=254 time=1.41 ms</w:t>
      </w:r>
    </w:p>
    <w:p>
      <w:pPr>
        <w:autoSpaceDN w:val="0"/>
        <w:autoSpaceDE w:val="0"/>
        <w:widowControl/>
        <w:spacing w:line="294" w:lineRule="exact" w:before="29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--- 203.0.113.10 ping statistics 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transmitted, 4 received, 0% packet loss, time 3007ms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rtt min/avg/max/mdev = 0.624/1.087/1.509/0.381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2. Confirm the link type has been set to GRE:</w:t>
      </w:r>
    </w:p>
    <w:p>
      <w:pPr>
        <w:autoSpaceDN w:val="0"/>
        <w:tabs>
          <w:tab w:pos="56" w:val="left"/>
          <w:tab w:pos="218" w:val="left"/>
        </w:tabs>
        <w:autoSpaceDE w:val="0"/>
        <w:widowControl/>
        <w:spacing w:line="292" w:lineRule="exact" w:before="294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tunnel tun100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tun100@NONE: &lt;POINTOPOINT,NOARP,UP,LOWER_UP&gt; mtu 1476 qdisc noqueue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1000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link/gre 198.51.100.2 peer 203.0.113.10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10.0.0.1/30 brd 10.0.0.3 scope global tun100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fe80::5efe:c612:2/64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56" w:val="left"/>
          <w:tab w:pos="382" w:val="left"/>
          <w:tab w:pos="436" w:val="left"/>
        </w:tabs>
        <w:autoSpaceDE w:val="0"/>
        <w:widowControl/>
        <w:spacing w:line="294" w:lineRule="exact" w:before="29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2183         27          0          0          0          0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836          9          0          0          0          0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3. Confirm IP connectivity across the tunnel: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10.0.0.2 interface 10.0.0.1 count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10.0.0.2 (10.0.0.2) from 10.0.0.1 : 56(84) bytes of data.</w:t>
      </w:r>
    </w:p>
    <w:p>
      <w:pPr>
        <w:autoSpaceDN w:val="0"/>
        <w:autoSpaceDE w:val="0"/>
        <w:widowControl/>
        <w:spacing w:line="292" w:lineRule="exact" w:before="0" w:after="0"/>
        <w:ind w:left="2" w:right="3750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icmp_seq=1 ttl=255 time=1.05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icmp_seq=2 ttl=255 time=1.88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10.0.0.2: icmp_seq=3 ttl=255 time=1.98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10.0.0.2: icmp_seq=4 ttl=255 time=1.98 ms</w:t>
      </w:r>
    </w:p>
    <w:p>
      <w:pPr>
        <w:autoSpaceDN w:val="0"/>
        <w:autoSpaceDE w:val="0"/>
        <w:widowControl/>
        <w:spacing w:line="292" w:lineRule="exact" w:before="294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--- 10.0.0.2 ping statistics 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transmitted, 4 received, 0% packet loss, time 3008ms </w:t>
      </w:r>
      <w:r>
        <w:rPr>
          <w:rFonts w:ascii="Carlito" w:hAnsi="Carlito" w:eastAsia="Carlito"/>
          <w:b w:val="0"/>
          <w:i w:val="0"/>
          <w:color w:val="000000"/>
          <w:sz w:val="24"/>
        </w:rPr>
        <w:t>rtt min/avg/max/mdev = 1.055/1.729/1.989/0.395 ms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SSTP Client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SSTP is a form of VTP tunnel that provides a mechanism to transport PPP traffic through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SSL/TLS channel. SSL/TLS provides transport-level security with key negotiation, encryption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integrity checking. The use of SSL/TLS over TCP port 443 (by default, port can be changed)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allows SSTP to pass through virtually all firewalls and proxy servers except for authenticated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web proxies.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also comes with a build in SSTP server, see SSTP Server.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53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66" w:lineRule="exact" w:before="22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sstpc sstpc0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SSTP Client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SSTP server but do not install any default route.</w:t>
      </w:r>
    </w:p>
    <w:p>
      <w:pPr>
        <w:autoSpaceDN w:val="0"/>
        <w:autoSpaceDE w:val="0"/>
        <w:widowControl/>
        <w:spacing w:line="488" w:lineRule="exact" w:before="9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sstpc sstpc0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got added in VyOS 1.4 and inverts the logic from the old default-route CLI option.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SSTP server.</w:t>
      </w:r>
    </w:p>
    <w:p>
      <w:pPr>
        <w:autoSpaceDN w:val="0"/>
        <w:autoSpaceDE w:val="0"/>
        <w:widowControl/>
        <w:spacing w:line="390" w:lineRule="exact" w:before="196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sstpc sstpc0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no-peer-dns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not install advertised DNS nameservers into the local system.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SSTP remote server to connect to. Can be either an IP address or FQDN.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&lt;name&gt; adjust-mss &lt;value&gt;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sstpc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</w:p>
    <w:p>
      <w:pPr>
        <w:autoSpaceDN w:val="0"/>
        <w:autoSpaceDE w:val="0"/>
        <w:widowControl/>
        <w:spacing w:line="292" w:lineRule="exact" w:before="294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sstpc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sstpc sstpc10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sstpc10: &lt;POINTOPOINT,MULTICAST,NOARP,UP,LOWER_UP&gt; mtu 1500 qdisc pfifo_fast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link/ppp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192.0.2.5 peer 192.0.2.254/32 scope global sstpc10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fe80::fd53:c7ff:fe8b:144f/64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544" w:val="left"/>
        </w:tabs>
        <w:autoSpaceDE w:val="0"/>
        <w:widowControl/>
        <w:spacing w:line="292" w:lineRule="exact" w:before="294" w:after="0"/>
        <w:ind w:left="164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215        9       0        0        0           0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544" w:val="left"/>
        </w:tabs>
        <w:autoSpaceDE w:val="0"/>
        <w:widowControl/>
        <w:spacing w:line="284" w:lineRule="exact" w:before="0" w:after="0"/>
        <w:ind w:left="2" w:right="72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539       14       0        0        0           0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Connect/Disconnect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Test disconnecting given connection-oriented interface. &lt;interface&gt; can be sstpc0 as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Test connecting given connection-oriented interface. &lt;interface&gt; can be sstpc0 as the example.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MACVLAN - Pseudo Ethernet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or MACVLAN interfaces can be seen as subinterfaces to regular ethernet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Each and every subinterface is created a different media access control (MAC)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address, for a single physical Ethernet port. Pseudo- Ethernet interfaces have most of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application in virtualized environments,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using Pseudo-Ethernet interfaces there will be less system overhead compared to running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 bridging approach. Pseudo-Ethernet interfaces can also be used to workaround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general limit of 4096 virtual LANs (VLANs) per physical Ethernet port, since that limit is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respect to a single MAC address.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 Virtual Ethernet interfaces behaves like a real Ethernet interface. They can have IPv4/IPv6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 configured, or can request addresses by DHCP/ DHCPv6 and are associated/mapped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a real ethernet port. This also makes Pseudo-Ethernet interfaces interesting for testing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purposes. A Pseudo-Ethernet device will inherit characteristics (speed, duplex, …) from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>physical parent (the so called link) interface.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created in the system, Pseudo-Ethernet interfaces can be referenced in the exact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way as other Ethernet interfaces. Notes about using Pseudo- Ethernet interfaces: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interfaces can not be reached from your internal host. This means that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try to ping a Pseudo-Ethernet interface from the host system on which it is defined.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ping will be lost.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Loopbacks occurs at the IP level the same way as for other interfaces, ethernet frames are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forwarded between Pseudo-Ethernet interfaces.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Pseudo-Ethernet interfaces may not work in environments which expect a NIC to only have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 address. This applies to: - VMware machines using default settings - Network switches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security settings allowing only a single MAC address - xDSL modems that try to learn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MAC address of the NIC</w:t>
      </w:r>
    </w:p>
    <w:p>
      <w:pPr>
        <w:autoSpaceDN w:val="0"/>
        <w:autoSpaceDE w:val="0"/>
        <w:widowControl/>
        <w:spacing w:line="292" w:lineRule="exact" w:before="294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6" w:lineRule="exact" w:before="17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366" w:lineRule="exact" w:before="22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description 'This is an awesome interface running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&lt;name&gt; adjust-mss &lt;value&gt;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352" w:lineRule="exact" w:before="23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56" w:lineRule="exact" w:before="13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58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autoconf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42" w:lineRule="exact" w:before="24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88" w:lineRule="exact" w:before="9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410" w:lineRule="exact" w:before="17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410" w:lineRule="exact" w:before="17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4" w:lineRule="exact" w:before="292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&lt;address&gt;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dhcpv6-options pd &lt;id&gt; interface &lt;delegatee&gt; sla-id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dhcpv6-options pd 0 interface eth8 sla-id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Pseudo Ethernet/MACVLAN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source-interface &lt;ethX&gt;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the physical &lt;ethX&gt; Ethernet interface associated with a Pseudo Ethernet &lt;interface&gt;.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sectPr>
          <w:pgSz w:w="12240" w:h="15840"/>
          <w:pgMar w:top="748" w:right="1428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58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and/or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autoSpaceDE w:val="0"/>
        <w:widowControl/>
        <w:spacing w:line="414" w:lineRule="exact" w:before="17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description 'This is an awesome interface running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390" w:lineRule="exact" w:before="196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366" w:lineRule="exact" w:before="22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88" w:lineRule="exact" w:before="9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334" w:lineRule="exact" w:before="25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enable-directed-broadcast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sectPr>
          <w:pgSz w:w="12240" w:h="15840"/>
          <w:pgMar w:top="892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586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Cisco and Allied Telesyn call it Private 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Hewlett-Packard call it Source-Port filtering or port-isolation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 source-validation &lt;strict | loose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586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autoconf</w:t>
      </w:r>
    </w:p>
    <w:p>
      <w:pPr>
        <w:sectPr>
          <w:pgSz w:w="12240" w:h="15840"/>
          <w:pgMar w:top="892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586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390" w:lineRule="exact" w:before="196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adjust-mss &lt;mss | clamp-mss-to-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40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&lt;name&gt; adjust-mss6 &lt;value&gt;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autoSpaceDE w:val="0"/>
        <w:widowControl/>
        <w:spacing w:line="488" w:lineRule="exact" w:before="9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1: Enable DAD (default)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been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found.</w:t>
      </w:r>
    </w:p>
    <w:p>
      <w:pPr>
        <w:autoSpaceDN w:val="0"/>
        <w:autoSpaceDE w:val="0"/>
        <w:widowControl/>
        <w:spacing w:line="390" w:lineRule="exact" w:before="19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440" w:lineRule="exact" w:before="146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438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488" w:lineRule="exact" w:before="98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client-id &lt;description&gt;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host-name &lt;hostname&gt;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352" w:lineRule="exact" w:before="23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vendor-class-id &lt;vendor-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390" w:lineRule="exact" w:before="196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vendor-class-id 'VyOS'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default-route-distance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autoSpaceDE w:val="0"/>
        <w:widowControl/>
        <w:spacing w:line="58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parameters-only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pseudo-ethernet peth0 vif 10 dhcpv6-options temporary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DHCPv6 Prefix Delegation (PD)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>so you could request up to a /32 prefix (if your ISP allows this) down to a /64 delegation.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pseudo-ethernet &lt;interface&gt; vif &lt;vlan-id&gt; dhcpv6-options pd &lt;id&gt;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pseudo-ethernet peth0 vif 10 dhcpv6-options pd 0 interface eth8 sla-id 1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PPPoE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is a network protocol for encapsulating PPP frames inside Ethernet frames. It appeared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1999, in the context of the boom of DSL as the solution for tunneling packets over the DSL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 to the ISPs IP network, and from there to the rest of the Internet. A 2005 networking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book noted that “Most DSL providers use PPPoE, which provides authentication, encryption,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compression.” Typical use of PPPoE involves leveraging the PPP facilities for authenticating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user with a username and password, predominately via the PAP protocol and less often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CHAP.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Operating Modes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supports setting up PPPoE in two different ways to a PPPoE internet connection.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because most ISPs provide a modem that is also a wireless router.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Home Users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method, the DSL Modem/Router connects to the ISP for you with your credentials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preprogrammed into the device. This gives you an RFC 1918 address, such as 192.168.1.0/24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a simple home network using just the ISP’s equipment, this is usually desirable. But if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want to run VyOS as your firewall and router, this will result in having a double NAT and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setup. This results in a few extra layers of complexity, particularly if you use some NAT or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>features.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Business Users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order to have full control and make use of multiple static public IP addresses, your VyOS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to initiate the PPPoE connection and control it. In order for this method to work, you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to figure out how to make your DSL Modem/Router switch into a Bridged Mode so it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acts as a DSL Transceiver device to connect between the Ethernet link of your VyOS and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phone cable. Once your DSL Transceiver is in Bridge Mode, you should get no IP address from it. 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Please make sure you connect to the Ethernet Port 1 if your DSL Transceiver has a switch,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some of them only work this way.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 have an Ethernet device connected, i.e. eth0, then you can configure it to open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session for you and your DSL Transceiver (Modem/Router) just acts to translate your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messages in a way that vDSL/aDSL understands.</w:t>
      </w:r>
    </w:p>
    <w:p>
      <w:pPr>
        <w:autoSpaceDN w:val="0"/>
        <w:autoSpaceDE w:val="0"/>
        <w:widowControl/>
        <w:spacing w:line="294" w:lineRule="exact" w:before="29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autoSpaceDN w:val="0"/>
        <w:autoSpaceDE w:val="0"/>
        <w:widowControl/>
        <w:spacing w:line="292" w:lineRule="exact" w:before="292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334" w:lineRule="exact" w:before="2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PPPoE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access-concentrator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restrict the PPPoE session on a given access concentrator. Normally, a host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sends a PPPoE initiation packet to start the PPPoE discovery process, a number of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concentrators respond with offer packets and the host selects one of the responding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concentrators to serve this session.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you to select a specific access concentrator when you know the access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concentrators &lt;name&gt;.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authentication username &lt;username&gt;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username for authenticating with a remote PPPoE endpoint.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is optional from the system’s point of view but most service providers require it.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authentication password &lt;password&gt;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password for authenticating with a remote PPPoE endpoint.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 is optional from the system’s point of view but most service providers require it.</w:t>
      </w:r>
    </w:p>
    <w:p>
      <w:pPr>
        <w:autoSpaceDN w:val="0"/>
        <w:autoSpaceDE w:val="0"/>
        <w:widowControl/>
        <w:spacing w:line="294" w:lineRule="exact" w:before="29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connect-on-demand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set the interface is enabled for “dial-on-demand”.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instruct the system to establish a PPPoE connection automatically once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passes through the interface. A disabled on-demand connection is established at boot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 and remains up. If the link fails for any reason, the link is brought back up immediately.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Enabled on-demand PPPoE connections bring up the link only when traffic needs to pass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link. If the link fails for any reason, the link is brought back up automatically once traffic passes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interface again. If you configure an on-demand PPPoE connection, you must also configure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idle timeout period, after which an idle PPPoE link will be disconnected. A non-zero idle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timeout will never disconnect the link after it first came up.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PPPoE server but do not install any default route.</w:t>
      </w:r>
    </w:p>
    <w:p>
      <w:pPr>
        <w:autoSpaceDN w:val="0"/>
        <w:autoSpaceDE w:val="0"/>
        <w:widowControl/>
        <w:spacing w:line="586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no-default-route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got added in VyOS 1.4 and inverts the logic from the old default-route CLI option.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PPPoE server.</w:t>
      </w:r>
    </w:p>
    <w:p>
      <w:pPr>
        <w:autoSpaceDN w:val="0"/>
        <w:autoSpaceDE w:val="0"/>
        <w:widowControl/>
        <w:spacing w:line="366" w:lineRule="exact" w:before="22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mru &lt;mru&gt;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MRU to mru. PPPd will ask the peer to send packets of no more than mru bytes.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of mru must be between 128 and 16384.</w:t>
      </w:r>
    </w:p>
    <w:p>
      <w:pPr>
        <w:autoSpaceDN w:val="0"/>
        <w:autoSpaceDE w:val="0"/>
        <w:widowControl/>
        <w:spacing w:line="58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value of 296 works well on very slow links (40 bytes for TCP/IP header + 256 bytes of data).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is 1492.</w:t>
      </w:r>
    </w:p>
    <w:p>
      <w:pPr>
        <w:autoSpaceDN w:val="0"/>
        <w:autoSpaceDE w:val="0"/>
        <w:widowControl/>
        <w:spacing w:line="586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using the IPv6 protocol, MRU must be at least 1280 bytes.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idle-timeout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idle timeout interval to be used with on-demand PPPoE sessions.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an on-demand connection is established, the link is brought up only when traffic is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is disabled when the link is idle for the interval specified.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parameter is not set or 0, an on-demand link will not be taken down when it is idle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after the initial establishment of the connection. It will stay up forever.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holdoff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re-dial delay time to be used with persist PPPoE sessions. When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 session is terminated by peer, and on-demand option is not set, the router will attempt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re-establish the PPPoE link.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parameter is not set, the default holdoff time is 30 seconds.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local-address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IP address of the local endpoint of a PPPoE session. If it is not set it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negotiated.</w:t>
      </w:r>
    </w:p>
    <w:p>
      <w:pPr>
        <w:autoSpaceDN w:val="0"/>
        <w:autoSpaceDE w:val="0"/>
        <w:widowControl/>
        <w:spacing w:line="294" w:lineRule="exact" w:before="29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no-peer-dns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not install advertised DNS nameservers into the local system.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remote-address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set the IP address of the remote endpoint of a PPPoE session. If it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it will be negotiated.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service-name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specify a service name by which the local PPPoE interface can select </w:t>
      </w:r>
      <w:r>
        <w:rPr>
          <w:rFonts w:ascii="Carlito" w:hAnsi="Carlito" w:eastAsia="Carlito"/>
          <w:b w:val="0"/>
          <w:i w:val="0"/>
          <w:color w:val="000000"/>
          <w:sz w:val="24"/>
        </w:rPr>
        <w:t>access concentrators to connect with. It will connect to any access concentrator if not set.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source-interface &lt;source-interface&gt;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link the PPPoE connection to a physical interface. Each PPPoE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must be established over a physical interface. Interfaces can be regular Ethernet interfaces, VIFs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bonding interfaces/VIFs.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&lt;name&gt; adjust-mss &lt;value&gt;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Hint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reverse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the packet check will fail. By default failed packets are discarded.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is not reachable via any interface the packet check will fail.</w:t>
      </w:r>
    </w:p>
    <w:p>
      <w:pPr>
        <w:autoSpaceDN w:val="0"/>
        <w:autoSpaceDE w:val="0"/>
        <w:widowControl/>
        <w:spacing w:line="390" w:lineRule="exact" w:before="196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disable: No source validation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enable acquisition of IPv6 address using stateless autoconfig (SLAAC).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468" w:lineRule="exact" w:before="11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440" w:lineRule="exact" w:before="1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sectPr>
          <w:pgSz w:w="12240" w:h="15840"/>
          <w:pgMar w:top="892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request a /56 prefix from your ISP use: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pppoe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pppoe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given &lt;interface&gt;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pppoe pppoe0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pppoe0: &lt;POINTOPOINT,MULTICAST,NOARP,UP,LOWER_UP&gt; mtu 1492 qdisc pfifo_fast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link/ppp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192.0.2.1 peer 192.0.2.255/32 scope global pppoe0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218" w:val="left"/>
        </w:tabs>
        <w:autoSpaceDE w:val="0"/>
        <w:widowControl/>
        <w:spacing w:line="292" w:lineRule="exact" w:before="294" w:after="0"/>
        <w:ind w:left="2" w:right="3312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7002658233    5064967          0          0          0          0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533822843    1620173          0          0          0          0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pppoe &lt;interface&gt; queue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Displays queue information for a PPPoE interface.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pppoe pppoe0 queue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qdisc pfifo_fast 0: root refcnt 2 bands 3 priomap  1 2 2 2 1 2 0 0 1 1 1 1 1 1 1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Sent 534625359 bytes 1626761 pkt (dropped 62, overlimits 0 requeues 0)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backlog 0b 0p requeues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Connect/Disconnect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Test disconnecting given connection-oriented interface. &lt;interface&gt; can be pppoe0 as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Test connecting given connection-oriented interface. &lt;interface&gt; can be pppoe0 as the example.</w:t>
      </w:r>
    </w:p>
    <w:p>
      <w:pPr>
        <w:autoSpaceDN w:val="0"/>
        <w:autoSpaceDE w:val="0"/>
        <w:widowControl/>
        <w:spacing w:line="440" w:lineRule="exact" w:before="146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Requirements: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Your ISPs modem is connected to port eth0 of your VyOS box.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 VLAN tagging required by your ISP.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need your PPPoE credentials from your DSL ISP in order to configure this. The usual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username is in the form of name@host.net but may vary depending on ISP.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largest MTU size you can use with DSL is 1492 due to PPPoE overhead. If you are switching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a DHCP based ISP like cable then be aware that things like VPN links may need to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their MTU sizes adjusted to work within this limit.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name-server option set to none, VyOS will ignore the nameservers your ISP sends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thus you can fully rely on the ones you have configured statically.</w:t>
      </w:r>
    </w:p>
    <w:p>
      <w:pPr>
        <w:autoSpaceDN w:val="0"/>
        <w:autoSpaceDE w:val="0"/>
        <w:widowControl/>
        <w:spacing w:line="438" w:lineRule="exact" w:before="146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Syntax has changed from VyOS 1.2 (crux) and it will be automatically migrated during an </w:t>
      </w:r>
      <w:r>
        <w:rPr>
          <w:rFonts w:ascii="Carlito" w:hAnsi="Carlito" w:eastAsia="Carlito"/>
          <w:b w:val="0"/>
          <w:i w:val="0"/>
          <w:color w:val="000000"/>
          <w:sz w:val="24"/>
        </w:rPr>
        <w:t>upgrade.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default route is automatically installed once the interface is up. To change this behavior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no-default-route CLI option.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'userid'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'secret'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source-interface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add a firewall to your configuration above as well by assigning it to the pppoe0 itself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shown here: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in name NET-IN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local name NET-LOCAL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pppoe0 out name NET-OUT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recent ISPs require you to build the PPPoE connection through a VLAN interface. One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those ISPs is e.g. Deutsche Telekom in Germany. VyOS can easily create a PPPoE session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encapsulated VLAN interface. The following configuration will run your PPPoE connection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through VLAN7 which is the default VLAN for Deutsche Telekom: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'userid'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'secret'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source-interface 'eth0.7'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DHCPv6-PD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configuration will assign a /64 prefix out of a /56 delegation to eth0. The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assigned to eth0 will be &lt;prefix&gt;::ffff/64. If you do not know the prefix size delegated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you, start with sla-len 0.</w:t>
      </w:r>
    </w:p>
    <w:p>
      <w:pPr>
        <w:autoSpaceDN w:val="0"/>
        <w:autoSpaceDE w:val="0"/>
        <w:widowControl/>
        <w:spacing w:line="294" w:lineRule="exact" w:before="294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username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authentication password 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eth0 address '1'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interface eth0 sla-id '0'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dhcpv6-options pd 0 length '56'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pppoe pppoe0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pppoe pppoe0 source-interface eth1</w:t>
      </w:r>
    </w:p>
    <w:p>
      <w:pPr>
        <w:autoSpaceDN w:val="0"/>
        <w:autoSpaceDE w:val="0"/>
        <w:widowControl/>
        <w:spacing w:line="292" w:lineRule="exact" w:before="588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WireGuard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is an extremely simple yet fast and modern VPN that utilizes state-of-the-art </w:t>
      </w:r>
      <w:r>
        <w:rPr>
          <w:rFonts w:ascii="Carlito" w:hAnsi="Carlito" w:eastAsia="Carlito"/>
          <w:b w:val="0"/>
          <w:i w:val="0"/>
          <w:color w:val="000000"/>
          <w:sz w:val="24"/>
        </w:rPr>
        <w:t>cryptography. See https://www.wireguard.com for more information.</w:t>
      </w:r>
    </w:p>
    <w:p>
      <w:pPr>
        <w:autoSpaceDN w:val="0"/>
        <w:autoSpaceDE w:val="0"/>
        <w:widowControl/>
        <w:spacing w:line="292" w:lineRule="exact" w:before="294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Site to Site 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diagram corresponds with the example site to site configuration below.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../../_images/wireguard_site2site_diagram.jpg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Keypairs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requires the generation of a keypair, which includes a private key to decrypt </w:t>
      </w:r>
      <w:r>
        <w:rPr>
          <w:rFonts w:ascii="Carlito" w:hAnsi="Carlito" w:eastAsia="Carlito"/>
          <w:b w:val="0"/>
          <w:i w:val="0"/>
          <w:color w:val="000000"/>
          <w:sz w:val="24"/>
        </w:rPr>
        <w:t>incoming traffic, and a public key for peer(s) to encrypt traffic.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 Keypair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key-pair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generates the keypair, which includes the public and private parts. The key is not stored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system - only a keypair is generated.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generate pki wireguard key-pair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key: iJJyEARGK52Ls1GYRCcFvPuTj7WyWYDo//BknoDU0XY=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Public key: EKY0dxRrSD98QHjfHOK13mZ5PJ7hnddRZt5woB3szyw=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key-pair install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Generates a keypair, which includes the public and private parts, and build a configuration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to install this key to interface.</w:t>
      </w:r>
    </w:p>
    <w:p>
      <w:pPr>
        <w:autoSpaceDN w:val="0"/>
        <w:autoSpaceDE w:val="0"/>
        <w:widowControl/>
        <w:spacing w:line="292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key-pair install interface wg10 </w:t>
      </w:r>
      <w:r>
        <w:rPr>
          <w:rFonts w:ascii="Carlito" w:hAnsi="Carlito" w:eastAsia="Carlito"/>
          <w:b w:val="0"/>
          <w:i w:val="0"/>
          <w:color w:val="000000"/>
          <w:sz w:val="24"/>
        </w:rPr>
        <w:t>"generate" CLI command executed from operational level.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Generated private-key is not stored to CLI, use configure mode commands to install key: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wg10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'4Krkv8h6NkAYMMaBWI957yYDJDMvj9URTHstdlOcDU0='</w:t>
      </w:r>
    </w:p>
    <w:p>
      <w:pPr>
        <w:autoSpaceDN w:val="0"/>
        <w:autoSpaceDE w:val="0"/>
        <w:widowControl/>
        <w:spacing w:line="292" w:lineRule="exact" w:before="294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Corresponding public-key to use on peer system is: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'UxDsYT6EnpTIOKUzvMlw2p0sNOKQvFxEdSVrnNrX1Ro='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command is invoked from configure mode with the run prefix the key is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installed to the appropriate interface:</w:t>
      </w:r>
    </w:p>
    <w:p>
      <w:pPr>
        <w:autoSpaceDN w:val="0"/>
        <w:autoSpaceDE w:val="0"/>
        <w:widowControl/>
        <w:spacing w:line="294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wireguard key-pair install interface wg10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"generate" CLI command executed from config session.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Generated private-key was imported to CLI!</w:t>
      </w:r>
    </w:p>
    <w:p>
      <w:pPr>
        <w:autoSpaceDN w:val="0"/>
        <w:autoSpaceDE w:val="0"/>
        <w:widowControl/>
        <w:spacing w:line="294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the following command to verify: show interfaces wireguard wg10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Corresponding public-key to use on peer system is: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'7d9KwabjLhHpJiEJeIGd0CBlao/eTwFOh6xyCovTfG8='</w:t>
      </w:r>
    </w:p>
    <w:p>
      <w:pPr>
        <w:autoSpaceDN w:val="0"/>
        <w:autoSpaceDE w:val="0"/>
        <w:widowControl/>
        <w:spacing w:line="292" w:lineRule="exact" w:before="29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 interfaces]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+wireguard wg10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private-key CJweb8FC6BU3Loj4PC2pn5V82cDjIPs7G1saW0ZfLWc= </w:t>
      </w:r>
      <w:r>
        <w:rPr>
          <w:rFonts w:ascii="Carlito" w:hAnsi="Carlito" w:eastAsia="Carlito"/>
          <w:b w:val="0"/>
          <w:i w:val="0"/>
          <w:color w:val="000000"/>
          <w:sz w:val="24"/>
        </w:rPr>
        <w:t>+}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&lt;interface&gt;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Retrieve public key portion from configured WIreGuard interface.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EKY0dxRrSD98QHjfHOK13mZ5PJ7hnddRZt5woB3szyw=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Optional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 additional layer of symmetric-key crypto can be used on top of the asymmetric crypto.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optional.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Pre-shared key: OHH2EwZfMNK+1L6BXbYw3bKCtMrfjpR4mCAEeBlFnRs=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pki wireguard preshared-key install interface &lt;interface&gt; peer &lt;peer&gt;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additional layer of symmetric-key crypto can be used on top of the asymmetric crypto.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automatically creates for you the required CLI command to install this PSK for a given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optional.</w:t>
      </w:r>
    </w:p>
    <w:p>
      <w:pPr>
        <w:autoSpaceDN w:val="0"/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install interface wg10 peer foo </w:t>
      </w:r>
      <w:r>
        <w:rPr>
          <w:rFonts w:ascii="Carlito" w:hAnsi="Carlito" w:eastAsia="Carlito"/>
          <w:b w:val="0"/>
          <w:i w:val="0"/>
          <w:color w:val="000000"/>
          <w:sz w:val="24"/>
        </w:rPr>
        <w:t>"generate" CLI command executed from operational level.</w:t>
      </w:r>
    </w:p>
    <w:p>
      <w:pPr>
        <w:autoSpaceDN w:val="0"/>
        <w:autoSpaceDE w:val="0"/>
        <w:widowControl/>
        <w:spacing w:line="3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Generated preshared-key is not stored to CLI, use configure mode commands to install key: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wg10 peer foo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'32vQ1w1yFKTna8n7Gu7EimubSe2Y63m8bafz55EG3Ro='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Pre-shared key: +LuaZ8W6DjsDFJFX3jJzoNqrsXHhvq08JztM9z8LHCs=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command is invoked from configure mode with the run prefix the key is automatically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installed to the appropriate interface: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next step is to configure your local side as well as the policy based trusted destination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addresses. If you only initiate a connection, the listen port and address/port is optional;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if you act like a server and endpoints initiate the connections to your system,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define a port your clients can connect to, otherwise the port is randomly chosen and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make connection difficult with firewall rules, since the port may be different each time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 is rebooted.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will also need the public key of your peer as well as the network(s) you want to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(allowed-ips) to configure a WireGuard tunnel. The public key below is always the public key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your peer, not your local one.</w:t>
      </w:r>
    </w:p>
    <w:p>
      <w:pPr>
        <w:autoSpaceDN w:val="0"/>
        <w:autoSpaceDE w:val="0"/>
        <w:widowControl/>
        <w:spacing w:line="528" w:lineRule="exact" w:before="58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side - commands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WireGuard interface itself uses address 10.1.0.1/30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only allow the 192.168.2.0/24 subnet to travel over the 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Our remote end of the tunnel for peer to-wg02 is reachable at 192.0.2.1 port 51820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remote peer to-wg02 uses XMrlPykaxhdAAiSjhtPlvi30NVkvLQliQuKP7AI7CyI= as its public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 portion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listen on port 51820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route all traffic for the 192.168.2.0/24 network to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'10.1.0.1/30'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description 'VPN-to-wg02'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allowed-ips '192.168.2.0/24'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address '192.0.2.1'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to-wg02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'XMrlPykaxhdAAiSjhtPlvi30NVkvLQliQuKP7AI7CyI='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192.168.2.0/24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last step is to define an interface route for 192.168.2.0/24 to get through the WireGuard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wg01. Multiple IPs or networks can be defined and routed. The last check is allowed-</w:t>
      </w:r>
      <w:r>
        <w:rPr>
          <w:rFonts w:ascii="Carlito" w:hAnsi="Carlito" w:eastAsia="Carlito"/>
          <w:b w:val="0"/>
          <w:i w:val="0"/>
          <w:color w:val="000000"/>
          <w:sz w:val="24"/>
        </w:rPr>
        <w:t>ips which either prevents or allows the traffic.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Warning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not assign the same allowed-ips statement to multiple WireGuard peers. This a design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decision. For more information please check the WireGuard mailing list.</w:t>
      </w:r>
    </w:p>
    <w:p>
      <w:pPr>
        <w:autoSpaceDN w:val="0"/>
        <w:autoSpaceDE w:val="0"/>
        <w:widowControl/>
        <w:spacing w:line="390" w:lineRule="exact" w:before="19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wireguard &lt;interface&gt; private-key &lt;private-key&gt;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Associates the previously generated private key to a specific WireGuard interface. The private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key can be generate via the command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generate pki wireguard key-pair.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'iJJyEARGK52Ls1GYRCcFvPuTj7WyWYDo//BknoDU0XY='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show interfaces wireguard wg01 public-key will then show the public key,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needs to be shared with the peer.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wireguard &lt;interface&gt; per-client-thread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Provides a per-device control to enable/disable the threaded mode for all the NAPI instances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given network device, without the need for a device up/down.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CLI option is not specified, this feature is disabled.</w:t>
      </w:r>
    </w:p>
    <w:p>
      <w:pPr>
        <w:autoSpaceDN w:val="0"/>
        <w:autoSpaceDE w:val="0"/>
        <w:widowControl/>
        <w:spacing w:line="586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wireguard wg01 per-client-thread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remote side - commands</w:t>
      </w:r>
    </w:p>
    <w:p>
      <w:pPr>
        <w:autoSpaceDN w:val="0"/>
        <w:autoSpaceDE w:val="0"/>
        <w:widowControl/>
        <w:spacing w:line="292" w:lineRule="exact" w:before="294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address '10.1.0.2/30'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description 'VPN-to-wg01'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allowed-ips '192.168.1.0/24'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address '192.0.2.2'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peer to-wg01 public-key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'EKY0dxRrSD98QHjfHOK13mZ5PJ7hnddRZt5woB3szyw='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port '51820'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wireguard wg01 private-key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'OLTQY3HuK5qWDgVs6fJR093SwPgOmCKkDI1+vJLGoFU='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192.168.1.0/24 interface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Exceptions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WireGuard traffic to pass through the WAN interface, you must create a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description 'Allow established/related'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state established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10 state related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description WireGuard_IN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destination port 51820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log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ipv4 name OUTSIDE_LOCAL rule 20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also ensure that the OUTSIDE_LOCAL firewall group is applied to the WAN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a direction (local).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firewall local name 'OUTSIDE-LOCAL'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Assure that your firewall rules allow the traffic, in which case you have a working VPN using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WireGuard.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wg01# ping 192.168.1.1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192.168.1.1 (192.168.1.1) 56(84) bytes of data.</w:t>
      </w:r>
    </w:p>
    <w:p>
      <w:pPr>
        <w:autoSpaceDN w:val="0"/>
        <w:autoSpaceDE w:val="0"/>
        <w:widowControl/>
        <w:spacing w:line="292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192.168.1.1: icmp_seq=1 ttl=64 time=1.16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192.168.1.1: icmp_seq=2 ttl=64 time=1.77 ms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wg02# ping 192.168.2.1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192.168.2.1 (192.168.2.1) 56(84) bytes of data.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192.168.2.1: icmp_seq=1 ttl=64 time=4.40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64 bytes from 192.168.2.1: icmp_seq=2 ttl=64 time=1.02 ms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additional layer of symmetric-key crypto can be used on top of the asymmetric crypto.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optional.</w:t>
      </w:r>
    </w:p>
    <w:p>
      <w:pPr>
        <w:autoSpaceDN w:val="0"/>
        <w:autoSpaceDE w:val="0"/>
        <w:widowControl/>
        <w:spacing w:line="292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pki wireguard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Pre-shared key: rvVDOoc2IYEnV+k5p7TNAmHBMEGTHbPU8Qqg8c/sUqc=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Copy the key, as it is not stored on the local filesystem. Because it is a symmetric key, only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your peer should have knowledge of its content. Make sure you distribute the key in a safe </w:t>
      </w:r>
      <w:r>
        <w:rPr>
          <w:rFonts w:ascii="Carlito" w:hAnsi="Carlito" w:eastAsia="Carlito"/>
          <w:b w:val="0"/>
          <w:i w:val="0"/>
          <w:color w:val="000000"/>
          <w:sz w:val="24"/>
        </w:rPr>
        <w:t>manner,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wg01# set interfaces wireguard wg01 peer to-wg02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'rvVDOoc2IYEnV+k5p7TNAmHBMEGTHbPU8Qqg8c/sUqc='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wg02# set interfaces wireguard wg01 peer to-wg01 preshared-key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'rvVDOoc2IYEnV+k5p7TNAmHBMEGTHbPU8Qqg8c/sUqc='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Access “RoadWarrior”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WireGuard, a Road Warrior VPN config is similar to a site-to-site VPN. It just lacks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and port statements.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following example, the IPs for the remote clients are defined in the peers. This allows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peers to interact with one another. In comparison to the site-to-site example the persistent-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keepalive flag is set to 15 seconds to assure the connection is kept alive. This is mainly relevant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one of the peers is behind NAT and can’t be connected to if the connection is lost.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effective this value needs to be lower than the UDP timeout.</w:t>
      </w:r>
    </w:p>
    <w:p>
      <w:pPr>
        <w:autoSpaceDN w:val="0"/>
        <w:tabs>
          <w:tab w:pos="164" w:val="left"/>
          <w:tab w:pos="382" w:val="left"/>
        </w:tabs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wireguard wg01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10.172.24.1/24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2001:db8:470:22::1/64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RoadWarrior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MacBook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10.172.24.30/32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2001:db8:470:22::30/128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persistent-keepalive 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pubkey F5MbW7ye7DsoxdOaixjdrudshjjxN5UdNV+pGFHqehc=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 iPhone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10.172.24.20/32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allowed-ips 2001:db8:470:22::20/128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persistent-keepalive 15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pubkey BknHcLFo8nOo8Dwq2CjaC/TedchKQ0ebxC7GYn7Al00=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 2224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private-key OLTQY3HuK5qWDgVs6fJR093SwPgOmCKkDI1+vJLGoFU=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is the config for the iPhone peer above. It’s important to note that the AllowedIPs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wildcard setting directs all IPv4 and IPv6 traffic through the connection.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[Interface]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PrivateKey = ARAKLSDJsadlkfjasdfiowqeruriowqeuasdf=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= 10.172.24.20/24, 2001:db8:470:22::20/64 </w:t>
      </w:r>
      <w:r>
        <w:rPr>
          <w:rFonts w:ascii="Carlito" w:hAnsi="Carlito" w:eastAsia="Carlito"/>
          <w:b w:val="0"/>
          <w:i w:val="0"/>
          <w:color w:val="000000"/>
          <w:sz w:val="24"/>
        </w:rPr>
        <w:t>DNS = 10.0.0.53, 10.0.0.54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[Peer]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PublicKey = RIbtUTCfgzNjnLNPQ/ulkGnnB2vMWHm7l2H/xUfbyjc=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AllowedIPs = 0.0.0.0/0, ::/0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Endpoint = 192.0.2.1:2224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PersistentKeepalive = 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split-tunneling can be achieved by specifying the remote subnets. This ensures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traffic destined for the remote site is sent over the tunnel. All other traffic is unaffected.</w:t>
      </w:r>
    </w:p>
    <w:p>
      <w:pPr>
        <w:autoSpaceDN w:val="0"/>
        <w:autoSpaceDE w:val="0"/>
        <w:widowControl/>
        <w:spacing w:line="294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[Interface]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PrivateKey = 8Iasdfweirousd1EVGUk5XsT+wYFZ9mhPnQhmjzaJE6Go=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= 10.172.24.30/24, 2001:db8:470:22::30/64</w:t>
      </w:r>
    </w:p>
    <w:p>
      <w:pPr>
        <w:autoSpaceDN w:val="0"/>
        <w:autoSpaceDE w:val="0"/>
        <w:widowControl/>
        <w:spacing w:line="294" w:lineRule="exact" w:before="292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[Peer]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PublicKey = RIbtUTCfgzNjnLNPQ/ulkGnnB2vMWHm7l2H/xUfbyjc=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AllowedIPs = 10.172.24.30/24, 2001:db8:470:22::/64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Endpoint = 192.0.2.1:2224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PersistentKeepalive = 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Status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wg01 summary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info about the Wireguard service. It also shows the latest handshake.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summary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interface: wg01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public key: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 key: (hidden)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listening port: 51820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peer: &lt;peer pubkey&gt;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endpoint: &lt;peer public IP&gt;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 ips: 10.69.69.2/32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latest handshake: 23 hours, 45 minutes, 26 seconds ago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transfer: 1.26 MiB received, 6.47 MiB sent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Get a list of all wireguard interfaces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wg01             10.0.0.1/24      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wireguard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general information about specific WireGuard interface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wireguard wg01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interface: wg01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address: 10.0.0.1/24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public key: h1HkYlSuHdJN6Qv4Hz4bBzjGg5WUty+U1L7DJsZy1iE=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private key: (hidden)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listening port: 41751</w:t>
      </w:r>
    </w:p>
    <w:p>
      <w:pPr>
        <w:autoSpaceDN w:val="0"/>
        <w:tabs>
          <w:tab w:pos="164" w:val="left"/>
          <w:tab w:pos="654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Access “RoadWarrior” clients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users tend to connect their mobile devices using WireGuard to their VyOS router. To 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>deployment one can generate a “per mobile” configuration from the VyOS CLI.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Warning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a security perspective, it is not recommended to let a third party create and share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key for a secured connection. You should create the private portion on your own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hand out the public key. Please keep this in mind when using this convenience feature.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generate wireguard client-config &lt;name&gt; interface &lt;interface&gt; server &lt;ip|fqdn&gt;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&lt;client-ip&gt;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this command, you will create a new client configuration which can connect to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this router. The public key from the specified interface is automatically extracted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embedded into the configuration.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also generates a configuration snipped which can be copy/pasted into the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 if needed. The supplied &lt;name&gt; on the CLI will become the peer name in the snippet.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addition you will specify the IP address or FQDN for the client where it will connect to.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parameter can be used up to two times and is used to assign the clients specific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(/32) or IPv6 (/128) address.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Traditionally hardware routers implement IPsec exclusively due to relative ease of implementing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in hardware and insufficient CPU power for doing encryption in software. Since VyOS is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software router, this is less of a concern. OpenVPN has been widely used on UNIX platform for a 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long time and is a popular option for remote access VPN, though it’s also capable of site-to-site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connections.</w:t>
      </w:r>
    </w:p>
    <w:p>
      <w:pPr>
        <w:autoSpaceDN w:val="0"/>
        <w:autoSpaceDE w:val="0"/>
        <w:widowControl/>
        <w:spacing w:line="498" w:lineRule="exact" w:before="8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Advantages of OpenVPN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uses a single TCP or UDP connection and does not rely on packet source addresses, so it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work even through a double NAT: perfect for public hotspots and such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It’s easy to setup and offers very flexible split tunneling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There’s a variety of client GUI frontends for any platform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Disadvantages are: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It’s slower than IPsec due to higher protocol overhead and the fact it runs in user mode while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IPsec, on Linux, is in kernel mode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None of the operating systems have client software installed by default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VyOS CLI, a key point often overlooked is that rather than being configured using the set </w:t>
      </w:r>
      <w:r>
        <w:rPr>
          <w:rFonts w:ascii="Carlito" w:hAnsi="Carlito" w:eastAsia="Carlito"/>
          <w:b w:val="0"/>
          <w:i w:val="0"/>
          <w:color w:val="000000"/>
          <w:sz w:val="24"/>
        </w:rPr>
        <w:t>vpn stanza, OpenVPN is configured as a network interface using set interfaces openvpn.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Site-to-Site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../../_images/openvpn_site2site_diagram.jpg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is popular for client-server setups, but its site-to-site mode remains a relatively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obscure feature, and many router appliances still don’t support it. However, it’s very useful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quickly setting up tunnels between routers.</w:t>
      </w:r>
    </w:p>
    <w:p>
      <w:pPr>
        <w:autoSpaceDN w:val="0"/>
        <w:autoSpaceDE w:val="0"/>
        <w:widowControl/>
        <w:spacing w:line="390" w:lineRule="exact" w:before="19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of VyOS 1.4, OpenVPN site-to-site mode can use either pre-shared keys or x.509 certificates.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pre-shared key mode is deprecated and will be removed from future OpenVPN versions, 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will have to remove support for that option as well. The reason is that using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keys is significantly less secure than using TLS.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We’ll configure OpenVPN using self-signed certificates, and then discuss the legacy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 mode.</w:t>
      </w:r>
    </w:p>
    <w:p>
      <w:pPr>
        <w:autoSpaceDN w:val="0"/>
        <w:autoSpaceDE w:val="0"/>
        <w:widowControl/>
        <w:spacing w:line="586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both cases, we will use the following settings: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public IP address of the local side of the VPN will be 198.51.100.10.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public IP address of the remote side of the VPN will be 203.0.113.11.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tunnel will use 10.255.1.1 for the local IP and 10.255.1.2 for the remote.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local site will have a subnet of 10.0.0.0/16.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remote site will have a subnet of 10.1.0.0/16.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official port for OpenVPN is 1194, which we reserve for client VPN; we will use 1195 for site-</w:t>
      </w:r>
      <w:r>
        <w:rPr>
          <w:rFonts w:ascii="Carlito" w:hAnsi="Carlito" w:eastAsia="Carlito"/>
          <w:b w:val="0"/>
          <w:i w:val="0"/>
          <w:color w:val="000000"/>
          <w:sz w:val="24"/>
        </w:rPr>
        <w:t>to-site VPN.</w:t>
      </w:r>
    </w:p>
    <w:p>
      <w:pPr>
        <w:autoSpaceDN w:val="0"/>
        <w:autoSpaceDE w:val="0"/>
        <w:widowControl/>
        <w:spacing w:line="292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persistent-tunnel directive will allow us to configure tunnel-related attributes, such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policy as we would on any normal network interface.</w:t>
      </w:r>
    </w:p>
    <w:p>
      <w:pPr>
        <w:autoSpaceDN w:val="0"/>
        <w:autoSpaceDE w:val="0"/>
        <w:widowControl/>
        <w:spacing w:line="294" w:lineRule="exact" w:before="29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known, the IP of the remote router can be configured using the remote-host directive;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unknown, it can be omitted. We will assume a dynamic IP for our remote router.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Setting up certificates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Setting up a full-blown PKI with a CA certificate would arguably defeat the purpose of site-to-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site OpenVPN, since its main goal is supposed to be configuration simplicity, compared to server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setups that need to support multiple clients.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since VyOS 1.4, it is possible to verify self-signed certificates using certificate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fingerprints.</w:t>
      </w:r>
    </w:p>
    <w:p>
      <w:pPr>
        <w:autoSpaceDN w:val="0"/>
        <w:autoSpaceDE w:val="0"/>
        <w:widowControl/>
        <w:spacing w:line="294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both sides, you need to generate a self-signed certificate, preferrably using the “ec” (elliptic </w:t>
      </w:r>
      <w:r>
        <w:rPr>
          <w:rFonts w:ascii="Carlito" w:hAnsi="Carlito" w:eastAsia="Carlito"/>
          <w:b w:val="0"/>
          <w:i w:val="0"/>
          <w:color w:val="000000"/>
          <w:sz w:val="24"/>
        </w:rPr>
        <w:t>curve) type. You can generate them by executing command run generate pki certificate self-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signed install &lt;name&gt; in the configuration mode. Once the command is complete, it will add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to the configuration session, to the pki subtree. You can then review the proposed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changes and commit them.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generate pki certificate self-signed install openvpn-local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256)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country code: (Default: GB)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state: (Default: Some-State)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locality: (Default: Some-City)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organization name: (Default: VyOS)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common name: (Default: vyos.io)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configure Subject Alternative Names? [y/N]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how many days certificate will be valid: (Default: 365)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certificate type: (client, server) (Default: server)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sectPr>
          <w:pgSz w:w="12240" w:h="15840"/>
          <w:pgMar w:top="892" w:right="143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[pki]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certificate openvpn-local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certificate "MIICJTCCAcugAwIBAgIUMXLfRNJ5iOjk/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uAZqUe4phW8MdgwCgYIKoZIzj0EAwIwVzELMAkGA1UEBhMCR0IxEzARBgNVBAgMClNvbWUtU3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RhdGUxEjAQBgNVBAcMCVNvbWUtQ2l0eTENMAsGA1UECgwEVnlPUzEQMA4GA1UEAwwHdnlvc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y5pbzAeFw0yMzA5MDcyMTQzMTNaFw0yNDA5MDYyMTQzMTNaMFcxCzAJBgNVBAYTAkdCMR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MwEQYDVQQIDApTb21lLVN0YXRlMRIwEAYDVQQHDAlTb21lLUNpdHkxDTALBgNVBAoMBFZ5T1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MxEDAOBgNVBAMMB3Z5b3MuaW8wWTATBgcqhkjOPQIBBggqhkjOPQMBBwNCAASp7D0vE3SK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SAWAzr/lw9Eq9Q89r247AJR6ec/GT26AIcVA1bsongV1YaWvRwzTPC/yi5pkzV/PcT/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WU7JQIyMWo3UwczAMBgNVHRMBAf8EAjAAMA4GA1UdDwEB/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wQEAwIHgDATBgNVHSUEDDAKBggrBgEFBQcDATAdBgNVHQ4EFgQUBrAxRdFppdG/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UBRdo7qNyHutaTQwHwYDVR0jBBgwFoAUBrAxRdFppdG/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UBRdo7qNyHutaTQwCgYIKoZIzj0EAwIDSAAwRQIhAI2+8C92z9wTcTWkQ/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goRxs10EBC+h78O+vgo9k97z5iAiBSeqfaVr5taQTS31+McGTAK3cYWNTg0DlOBI8aKO2oRg=="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private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   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"MIGHAgEAMBMGByqGSM49AgEGCCqGSM49AwEHBG0wawIBAQQgtOeEb0dMb5P/2Exi09WW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vk6Cvz0oOBoDuP68ZimS2LShRANCAASp7D0vE3SKSAWAzr/lw9Eq9Q89r247AJR6ec/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GT26AIcVA1bsongV1YaWvRwzTPC/yi5pkzV/PcT/WU7JQIyMW"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}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do not need to copy the certificate to the other router. Instead, you need to retrieve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SHA-256 fingerprint. OpenVPN only supports SHA-256 fingerprints at the moment, so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use the following command: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run show pki certificate openvpn-local fingerprint sha256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5C:B8:09:64:8B:59:51:DC:F4:DF:2C:12:5C:B7:03:D1:68:94:D7:5B:62:C2:E1:83:79:F1:F0:68:B2:81: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26:79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Note: certificate names don’t matter, we use ‘openvpn-local’ and ‘openvpn-remote’ but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>can be arbitrary.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Repeat the procedure on the other router.</w:t>
      </w:r>
    </w:p>
    <w:p>
      <w:pPr>
        <w:autoSpaceDN w:val="0"/>
        <w:autoSpaceDE w:val="0"/>
        <w:widowControl/>
        <w:spacing w:line="292" w:lineRule="exact" w:before="294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Setting up 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Local Configuration: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the tunnel: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 mode site-to-site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398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remote-host '203.0.113.11'                         # Public IP of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local-address '10.255.1.1'                         # Local IP of vtun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remote-address '10.255.1.2'                        # Remote IP of vtun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certificate 'openvpn-local'                    # The self-signed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peer-fingerprint &lt;remote cert fingerprint&gt;     # The output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'run show pki certificate &lt;name&gt; fingerprint sha256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 the remote rout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Remote Configuration:</w:t>
      </w:r>
    </w:p>
    <w:p>
      <w:pPr>
        <w:autoSpaceDN w:val="0"/>
        <w:tabs>
          <w:tab w:pos="4398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mode site-to-site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remote-host '198.51.100.10'                         # Pub IP of other site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remote-port '1195'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local-address '10.255.1.2'                          # Local IP of vtun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remote-address '10.255.1.1'                         # Remote IP of vtun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certificate 'openvpn-remote'                    # The self-signed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tls peer-fingerprint &lt;local cert fingerprint&gt;       # The output of 'run </w:t>
      </w:r>
      <w:r>
        <w:rPr>
          <w:rFonts w:ascii="Carlito" w:hAnsi="Carlito" w:eastAsia="Carlito"/>
          <w:b w:val="0"/>
          <w:i w:val="0"/>
          <w:color w:val="000000"/>
          <w:sz w:val="24"/>
        </w:rPr>
        <w:t>show pki certificate &lt;name&gt; fingerprint sha256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 the local router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Pre-shared 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Until VyOS 1.4, the only option for site-to-site OpenVPN without PKI was to use pre-shared keys.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That option is still available but it is deprecated and will be removed in the future. However, if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need to set up a tunnel to an older VyOS version or a system with older OpenVPN, you need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still need to know how to use it.</w:t>
      </w:r>
    </w:p>
    <w:p>
      <w:pPr>
        <w:autoSpaceDN w:val="0"/>
        <w:autoSpaceDE w:val="0"/>
        <w:widowControl/>
        <w:spacing w:line="292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you need to generate a key by running run generate pki openvpn shared-secret install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&lt;name&gt; from configuration mode. You can use any name, we will use s2s.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run generate pki openvpn shared-secret install s2s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2 value(s) installed. Use "compare" to see the pending changes, and "commit" to apply.</w:t>
      </w:r>
    </w:p>
    <w:p>
      <w:pPr>
        <w:autoSpaceDN w:val="0"/>
        <w:autoSpaceDE w:val="0"/>
        <w:widowControl/>
        <w:spacing w:line="292" w:lineRule="exact" w:before="0" w:after="0"/>
        <w:ind w:left="2" w:right="66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compare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[pki openvpn shared-secret]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s2s {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"7c73046a9da91e874d31c7ad894a32688cda054bde157c64270f28eceebc0bb2f44dbb70335fad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45148b0456aaa78cb34a34c0958eeed4f75e75fd99ff519ef940f7029a316c436d2366a2b0fb8ea1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d1c792a65f67d10a461af83ef4530adc25d1c872de6d9c7d5f338223d1f3b66dc3311bbbddc0e05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228c47b91c817c721aadc7ed18f0662df52ad14f898904372679e3d9697d062b0869d12de47ceb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2e626fa12e1926a3119be37dd29c9b0ad81997230f4038926900d5edb78522d2940cfe207f8e2b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948e0d459fa137ebb18064ac5982b28dd1899020b4f2b082a20d5d4eb65710fbb1e62b5e061df3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9620267eab429d3eedd9a1ae85957457c8e4655f3"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     version "1"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+ }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[edit]</w:t>
      </w:r>
    </w:p>
    <w:p>
      <w:pPr>
        <w:autoSpaceDN w:val="0"/>
        <w:autoSpaceDE w:val="0"/>
        <w:widowControl/>
        <w:spacing w:line="294" w:lineRule="exact" w:before="294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vyos@local# 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Then you need to install the key on the remote router: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vyos@remote# set pki openvpn shared-secret s2s key &lt;generated key string&gt;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Then you need to set the key in your OpenVPN interface settings: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 shared-secret-key s2s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Firewall Exceptions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the OpenVPN traffic to pass through the WAN interface, you must create a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description 'Allow established/related'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state established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10 state related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action 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description OpenVPN_IN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destination port 1195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log enable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name OUTSIDE_LOCAL rule 20 source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should also ensure that the OUTISDE_LOCAL firewall group is applied to the WAN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a direction (local).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firewall interface eth0 local name 'OUTSIDE-LOCAL'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Static Routing: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 routes can be configured referencing the tunnel interface; for example, the local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use a network of 10.0.0.0/16, while the remote has a network of 10.1.0.0/16: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Local Configuration:</w:t>
      </w:r>
    </w:p>
    <w:p>
      <w:pPr>
        <w:autoSpaceDN w:val="0"/>
        <w:autoSpaceDE w:val="0"/>
        <w:widowControl/>
        <w:spacing w:line="294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10.1.0.0/16 interface vtun1 </w:t>
      </w:r>
      <w:r>
        <w:rPr>
          <w:rFonts w:ascii="Carlito" w:hAnsi="Carlito" w:eastAsia="Carlito"/>
          <w:b w:val="0"/>
          <w:i w:val="0"/>
          <w:color w:val="000000"/>
          <w:sz w:val="24"/>
        </w:rPr>
        <w:t>Remote Configuration: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10.0.0.0/16 interface vtun1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configurations above will default to using 256-bit AES in GCM mode for encryption (if both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sides support NCP) and SHA-1 for HMAC authentication. SHA-1 is considered weak, but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hashing algorithms are available, as are encryption algorithms: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For Encryption: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sets the cipher when NCP (Negotiable Crypto Parameters) is disabled or OpenVPN version &lt; </w:t>
      </w:r>
      <w:r>
        <w:rPr>
          <w:rFonts w:ascii="Carlito" w:hAnsi="Carlito" w:eastAsia="Carlito"/>
          <w:b w:val="0"/>
          <w:i w:val="0"/>
          <w:color w:val="000000"/>
          <w:sz w:val="24"/>
        </w:rPr>
        <w:t>2.4.0.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openvpn vtun1 encryption cipher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          DES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3des         DES algorithm with triple encryption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bf128        Blowfish algorithm with 128-bit key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bf256        Blowfish algorithm with 256-bit key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       AES algorithm with 128-bit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aes128gcm    AES algorithm with 128-bit key GCM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       AES algorithm with 192-bit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aes192gcm    AES algorithm with 192-bit key GCM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       AES algorithm with 256-bit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aes256gcm    AES algorithm with 256-bit key GCM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sets the accepted ciphers to use when version =&gt; 2.4.0 and NCP is enabled (which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default). Default NCP cipher for versions &gt;= 2.4.0 is aes256gcm. The first cipher in this list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what server pushes to clients.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 open vtun0 encryption ncp-ciphers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          DES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3des         DES algorithm with triple encryption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       AES algorithm with 128-bit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aes128gcm    AES algorithm with 128-bit key GCM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       AES algorithm with 192-bit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aes192gcm    AES algorithm with 192-bit key GCM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       AES algorithm with 256-bit key CBC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aes256gcm    AES algorithm with 256-bit key GCM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Hashing:</w:t>
      </w:r>
    </w:p>
    <w:p>
      <w:pPr>
        <w:sectPr>
          <w:pgSz w:w="12240" w:h="15840"/>
          <w:pgMar w:top="892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vyos@vyos# set interfaces openvpn vtun1 hash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md5          MD5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sha1         SHA-1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sha256       SHA-256 algorithm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sha512       SHA-512 algorithm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change the default encryption and hashing algorithms, be sure that the local and remote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ends have matching configurations, otherwise the tunnel will not come up.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Firewall policy can also be applied to the tunnel interface for local, in, and out directions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functions identically to ethernet interfaces.</w:t>
      </w:r>
    </w:p>
    <w:p>
      <w:pPr>
        <w:autoSpaceDN w:val="0"/>
        <w:autoSpaceDE w:val="0"/>
        <w:widowControl/>
        <w:spacing w:line="292" w:lineRule="exact" w:before="294" w:after="0"/>
        <w:ind w:left="0" w:right="144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making use of multiple tunnels, OpenVPN must have a way to distinguish between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tunnels aside from the pre-shared-key. This is either by referencing IP address or port number. 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option is to dedicate a public IP to each tunnel. Another option is to dedicate a 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 to each tunnel (e.g. 1195,1196,1197…).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 status can be verified using the show openvpn operational commands. See the built-</w:t>
      </w:r>
      <w:r>
        <w:rPr>
          <w:rFonts w:ascii="Carlito" w:hAnsi="Carlito" w:eastAsia="Carlito"/>
          <w:b w:val="0"/>
          <w:i w:val="0"/>
          <w:color w:val="000000"/>
          <w:sz w:val="24"/>
        </w:rPr>
        <w:t>in help for a complete list of options.</w:t>
      </w:r>
    </w:p>
    <w:p>
      <w:pPr>
        <w:autoSpaceDN w:val="0"/>
        <w:autoSpaceDE w:val="0"/>
        <w:widowControl/>
        <w:spacing w:line="294" w:lineRule="exact" w:before="294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Multi-client server is the most popular OpenVPN mode on routers. It always uses x.509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authentication and therefore requires a PKI setup. Refer this topic PKI to generate a CA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certificate, a server certificate and key, a certificate revocation list, a Diffie-Hellman key </w:t>
      </w:r>
      <w:r>
        <w:rPr>
          <w:rFonts w:ascii="Carlito" w:hAnsi="Carlito" w:eastAsia="Carlito"/>
          <w:b w:val="0"/>
          <w:i w:val="0"/>
          <w:color w:val="000000"/>
          <w:sz w:val="24"/>
        </w:rPr>
        <w:t>exchange parameters file. You do not need client certificates and keys for the server setup.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this example we will use the most complicated case: a setup where each client is a router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 its own subnet (think HQ and branch offices), since simpler setups are subsets of it.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Suppose you want to use 10.23.1.0/24 network for client tunnel endpoints and all client subnets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belong to 10.23.0.0/20. All clients need access to the 192.168.0.0/16 network.</w:t>
      </w:r>
    </w:p>
    <w:p>
      <w:pPr>
        <w:autoSpaceDN w:val="0"/>
        <w:autoSpaceDE w:val="0"/>
        <w:widowControl/>
        <w:spacing w:line="292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we need to specify the basic settings. 1194/UDP is the default. The persistent-tunnel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is recommended, it prevents the TUN/TAP device from closing on connection resets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daemon reloads.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Using openvpn-option -reneg-sec can be tricky. This option is used to renegotiate data channel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n seconds. When used at both server and client, the lower value will trigger the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renegotiation. If you set it to 0 on one side of the connection (to disable it), the chosen value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other side will determine when the renegotiation will occur.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vtun10 mode server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local-port 1194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udp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Then we need to generate, add and specify the names of the cryptographic materials. Each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install command should be applied to the configuration and commited before using under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openvpn interface configuration.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generate pki ca install ca-1                                # Follow the instructions to generate CA cert.</w:t>
      </w:r>
    </w:p>
    <w:p>
      <w:pPr>
        <w:autoSpaceDN w:val="0"/>
        <w:autoSpaceDE w:val="0"/>
        <w:widowControl/>
        <w:spacing w:line="292" w:lineRule="exact" w:before="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ca-1 certificate 'generated_cert_string'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ca ca-1 private key 'generated_private_key'</w:t>
      </w:r>
    </w:p>
    <w:p>
      <w:pPr>
        <w:autoSpaceDN w:val="0"/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generate pki certificate sign ca-1 install srv-1            # Follow the instructions to generate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 cert.</w:t>
      </w:r>
    </w:p>
    <w:p>
      <w:pPr>
        <w:autoSpaceDN w:val="0"/>
        <w:autoSpaceDE w:val="0"/>
        <w:widowControl/>
        <w:spacing w:line="294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srv-1 certificate 'generated_server_cert'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certificate srv-1 private key 'generated_private_key'</w:t>
      </w:r>
    </w:p>
    <w:p>
      <w:pPr>
        <w:autoSpaceDN w:val="0"/>
        <w:tabs>
          <w:tab w:pos="3530" w:val="left"/>
        </w:tabs>
        <w:autoSpaceDE w:val="0"/>
        <w:widowControl/>
        <w:spacing w:line="292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run generate pki dh install dh-1                                # Follow the instructions to generate set of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Diffie-Hellman parameters.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Generating parameters...</w:t>
      </w:r>
    </w:p>
    <w:p>
      <w:pPr>
        <w:autoSpaceDN w:val="0"/>
        <w:autoSpaceDE w:val="0"/>
        <w:widowControl/>
        <w:spacing w:line="294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 DH parameters: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pki dh dh-1 parameters 'generated_dh_params_set'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ca-certificate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dh-params dh-1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we need to specify the server network settings. In all cases we need to specify the subnet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client tunnel endpoints. Since we want clients to access a specific network behind our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router, we will use a push-route option for installing that route on clients.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push-route 192.168.0.0/16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subnet 10.23.1.0/24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Since it’s a HQ and branch offices setup, we will want all clients to have fixed addresses and we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route traffic to specific subnets through them. We need configuration for each client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achieve this.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Clients are identified by the CN field of their x.509 certificates, in this example the CN is client0:</w:t>
      </w:r>
    </w:p>
    <w:p>
      <w:pPr>
        <w:autoSpaceDN w:val="0"/>
        <w:autoSpaceDE w:val="0"/>
        <w:widowControl/>
        <w:spacing w:line="294" w:lineRule="exact" w:before="29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client client0 ip 10.23.1.10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openvpn vtun10 server client client0 subnet 10.23.2.0/25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will not automatically create routes in the kernel for client subnets when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 and will only use client-subnet association internally, so we need to create a route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10.23.0.0/20 network ourselves: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10.23.0.0/20 interface vtun10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Additionally, each client needs a copy of ca cert and its own client key and cert files. The files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plaintext so they may be copied either manually from the CLI. Client key and cert files should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signed with the proper ca cert and generated on the server side.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HQ’s router requires the following steps to generate crypto materials for the Branch 1:</w:t>
      </w:r>
    </w:p>
    <w:p>
      <w:pPr>
        <w:autoSpaceDN w:val="0"/>
        <w:tabs>
          <w:tab w:pos="3692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 generate pki certificate sign ca-1 install branch-1            # Follow the instructions to generate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cert for Branch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Branch 1’s router might have the following lines:</w:t>
      </w:r>
    </w:p>
    <w:p>
      <w:pPr>
        <w:autoSpaceDN w:val="0"/>
        <w:autoSpaceDE w:val="0"/>
        <w:widowControl/>
        <w:spacing w:line="294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ca-1 certificate 'generated_cert_string'                # CA cert generated on HQ router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branch-1 certificate 'generated_branch_cert'   # Client cert generated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signed on HQ router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branch-1 private key 'generated_private_key'   # Client cert key generated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HQ router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branch-1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LDAP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Enterprise installations usually ship a kind of directory service which is used to have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password store for all employees. VyOS and OpenVPN support using LDAP/AD as single user </w:t>
      </w:r>
      <w:r>
        <w:rPr>
          <w:rFonts w:ascii="Carlito" w:hAnsi="Carlito" w:eastAsia="Carlito"/>
          <w:b w:val="0"/>
          <w:i w:val="0"/>
          <w:color w:val="000000"/>
          <w:sz w:val="24"/>
        </w:rPr>
        <w:t>backend.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Authentication is done by using the openvpn-auth-ldap.so plugin which is shipped with every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installation. A dedicated configuration file is required. It is best practise to store it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/config to survive image updates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vtun0 openvpn-option "--plugin /usr/lib/openvpn/openvpn-auth-ldap.so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/config/auth/ldap-auth.config"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required config file may look like this: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&lt;LDAP&gt;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LDAP server URL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URL             ldap://ldap.example.com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Bind DN (If your LDAP server doesn't support anonymous binds)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BindDN          cn=LDAPUser,dc=example,dc=com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# Bind Password password</w:t>
      </w:r>
    </w:p>
    <w:p>
      <w:pPr>
        <w:sectPr>
          <w:pgSz w:w="12240" w:h="15840"/>
          <w:pgMar w:top="748" w:right="142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Password        S3cr3t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Network timeout (in seconds)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Timeout         15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autoSpaceDE w:val="0"/>
        <w:widowControl/>
        <w:spacing w:line="294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Base DN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BaseDN          "ou=people,dc=example,dc=com"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User Search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SearchFilter    "(&amp;(uid=%u)(objectClass=shadowAccount))"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Require Group Membership - allow all users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RequireGroup   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&lt;/Authorization&gt;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Despite the fact that AD is a superset of LDAP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&lt;LDAP&gt;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LDAP server URL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URL ldap://dc01.example.com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Bind DN (If your LDAP server doesn’t support anonymous binds)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BindDN CN=LDAPUser,DC=example,DC=com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Bind Password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 mysecretpassword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Network timeout (in seconds)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Timeout  15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Enable Start TLS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TLSEnable no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Follow LDAP Referrals (anonymously)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FollowReferrals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&lt;Authorization&gt;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Base DN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"DC=example,DC=com"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User Search Filter, user must be a member of the VPN AD group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"(&amp;(sAMAccountName=%u)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(memberOf=CN=VPN,OU=Groups,DC=example,DC=com))"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# Require Group Membership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RequireGroup    false # already handled by SearchFilter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&lt;Group&gt;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"OU=Groups,DC=example,DC=com"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"(|(cn=VPN))"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MemberAttribute  memberOf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&lt;/Group&gt;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&lt;/Authorization&gt;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only want to check if the user account is enabled and can authenticate (against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primary group) the following snipped is sufficient:</w:t>
      </w:r>
    </w:p>
    <w:p>
      <w:pPr>
        <w:autoSpaceDN w:val="0"/>
        <w:tabs>
          <w:tab w:pos="56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&lt;LDAP&gt;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URL ldap://dc01.example.com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BindDN CN=SA_OPENVPN,OU=ServiceAccounts,DC=example,DC=com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 ThisIsTopSecret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Timeout  15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TLSEnable no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FollowReferrals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&lt;/LDAP&gt;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&lt;Authorization&gt;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BaseDN          "DC=example,DC=com"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SearchFilter    "sAMAccountName=%u"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RequireGroup    false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&lt;/Authorization&gt;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 complete LDAP auth OpenVPN configuration could look like the following example:</w:t>
      </w:r>
    </w:p>
    <w:p>
      <w:pPr>
        <w:autoSpaceDN w:val="0"/>
        <w:tabs>
          <w:tab w:pos="218" w:val="left"/>
          <w:tab w:pos="436" w:val="left"/>
        </w:tabs>
        <w:autoSpaceDE w:val="0"/>
        <w:widowControl/>
        <w:spacing w:line="294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 openvpn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 vtun0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server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"--tun-mtu 1500 --fragment 1300 --mssfix"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"--plugin /usr/lib/openvpn/openvpn-auth-ldap.so /config/auth/ldap-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auth.config"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"--push redirect-gateway"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--duplicate-cn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--client-cert-not-required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--comp-lzo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--persist-key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openvpn-option --persist-tun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server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domain-name example.com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max-connections 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name-server 203.0.113.0.10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name-server 198.51.100.3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subnet 172.18.100.128/29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tls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ca-certificate ca.crt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certificate server.crt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dh-params dh1024.pem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Client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can not only act as an OpenVPN site-to-site or server for multiple clients. You can indeed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configure any VyOS OpenVPN interface as an OpenVPN client connecting to a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 server or any other OpenVPN server.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Given the following example we have one VyOS router acting as OpenVPN server and another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router acting as OpenVPN client. The server also pushes a static client IP address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 client. Remember, clients are identified using their CN attribute in the SSL certificate.</w:t>
      </w:r>
    </w:p>
    <w:p>
      <w:pPr>
        <w:autoSpaceDN w:val="0"/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Server Side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encryption cipher 'aes256'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hash 'sha512'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local-host '172.18.201.10'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local-port '1194'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mode 'server'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client client1 ip '10.10.0.10'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domain-name 'vyos.net'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max-connections '250'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name-server '172.16.254.30'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subnet '10.10.0.0/24'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server topology 'subnet'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crypt-key srv-1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dh-params dh-1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use-lzo-compression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Client Side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encryption cipher 'aes256'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hash 'sha512'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mode 'client'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persistent-tunnel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protocol 'udp'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remote-host '172.18.201.10'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remote-port '1194'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ca-cert ca-1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certificate client-1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tls crypt-key client-1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openvpn vtun10 use-lzo-compression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do not have CLI nodes for every single OpenVPN option. If an option is missing, a feature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request should be opened at Phabricator so all users can benefit from it (see Issues/Feature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requests).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a hacker or want to try on your own we support passing raw OpenVPN options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OpenVPN.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vtun10 openvpn-option ‘persistent-key’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Will add persistent-key at the end of the generated OpenVPN configuration. Please use this only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last resort - things might break and OpenVPN won’t start if you pass invalid options/syntax.</w:t>
      </w:r>
    </w:p>
    <w:p>
      <w:pPr>
        <w:autoSpaceDN w:val="0"/>
        <w:autoSpaceDE w:val="0"/>
        <w:widowControl/>
        <w:spacing w:line="292" w:lineRule="exact" w:before="294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vtun10 openvpn-option ‘push &amp;quot;keepalive 1 10&amp;quot;’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add push "keepalive 1 10" to the generated OpenVPN config file.</w:t>
      </w:r>
    </w:p>
    <w:p>
      <w:pPr>
        <w:autoSpaceDN w:val="0"/>
        <w:autoSpaceDE w:val="0"/>
        <w:widowControl/>
        <w:spacing w:line="440" w:lineRule="exact" w:before="146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Sometimes option lines in the generated OpenVPN configuration require quotes. This is done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through a hack on our config generator. You can pass quotes using the &amp;quot; statement.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OpenVPN Data Channel Offload (DCO)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Data Channel Offload (DCO) enables significant performance enhancement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encrypted OpenVPN data processing. By minimizing context switching for each packet, DCO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effectively reduces overhead. This optimization is achieved by keeping most data handling tasks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within the kernel, avoiding frequent switches between kernel and user space for encryption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 handling.</w:t>
      </w:r>
    </w:p>
    <w:p>
      <w:pPr>
        <w:autoSpaceDN w:val="0"/>
        <w:autoSpaceDE w:val="0"/>
        <w:widowControl/>
        <w:spacing w:line="294" w:lineRule="exact" w:before="29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a result, the processing of each packet becomes more efficient, potentially leveraging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hardware encryption offloading support available in the kernel.</w:t>
      </w:r>
    </w:p>
    <w:p>
      <w:pPr>
        <w:autoSpaceDN w:val="0"/>
        <w:autoSpaceDE w:val="0"/>
        <w:widowControl/>
        <w:spacing w:line="366" w:lineRule="exact" w:before="22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OpenVPN DCO is not full OpenVPN features supported , is currently considered experimental.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Furthermore, there are certain OpenVPN features and use cases that remain incompatible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DCO. To get a comprehensive understanding of the limitations associated with DCO, refer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list of known limitations in the documentation.</w:t>
      </w:r>
    </w:p>
    <w:p>
      <w:pPr>
        <w:autoSpaceDN w:val="0"/>
        <w:autoSpaceDE w:val="0"/>
        <w:widowControl/>
        <w:spacing w:line="440" w:lineRule="exact" w:before="14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https://community.openvpn.net/openvpn/wiki/DataChannelOffload/Features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 support is a per-tunnel option and it is not automatically enabled by default for new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upgraded tunnels. Existing tunnels will continue to function as they have in the past.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DCO can be enabled for both new and existing tunnels,VyOS adds an option in each tunnel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where we can enable this function .The current best practice is to create a new </w:t>
      </w:r>
      <w:r>
        <w:rPr>
          <w:rFonts w:ascii="Carlito" w:hAnsi="Carlito" w:eastAsia="Carlito"/>
          <w:b w:val="0"/>
          <w:i w:val="0"/>
          <w:color w:val="000000"/>
          <w:sz w:val="24"/>
        </w:rPr>
        <w:t>tunnel with DCO to minimize the chance of problems with existing clients.</w:t>
      </w:r>
    </w:p>
    <w:p>
      <w:pPr>
        <w:autoSpaceDN w:val="0"/>
        <w:autoSpaceDE w:val="0"/>
        <w:widowControl/>
        <w:spacing w:line="240" w:lineRule="exact" w:before="63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openvpn &lt;name&gt; offload dco</w:t>
      </w:r>
    </w:p>
    <w:p>
      <w:pPr>
        <w:sectPr>
          <w:pgSz w:w="12240" w:h="15840"/>
          <w:pgMar w:top="892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OpenVPN Data Channel Offload feature by loading the appropriate kernel module.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Disabled by default - no kernel module loaded.</w:t>
      </w:r>
    </w:p>
    <w:p>
      <w:pPr>
        <w:autoSpaceDN w:val="0"/>
        <w:autoSpaceDE w:val="0"/>
        <w:widowControl/>
        <w:spacing w:line="586" w:lineRule="exact" w:before="0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this feature causes an interface reset.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provides some operational commands on OpenVPN.</w:t>
      </w:r>
    </w:p>
    <w:p>
      <w:pPr>
        <w:autoSpaceDN w:val="0"/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Check status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commands let you check tunnel status.</w:t>
      </w:r>
    </w:p>
    <w:p>
      <w:pPr>
        <w:autoSpaceDN w:val="0"/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client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client interfaces.</w:t>
      </w:r>
    </w:p>
    <w:p>
      <w:pPr>
        <w:autoSpaceDN w:val="0"/>
        <w:autoSpaceDE w:val="0"/>
        <w:widowControl/>
        <w:spacing w:line="292" w:lineRule="exact" w:before="294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server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server interfaces.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openvpn site-to-site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check the tunnel status for OpenVPN site-to-site interfaces.</w:t>
      </w:r>
    </w:p>
    <w:p>
      <w:pPr>
        <w:autoSpaceDN w:val="0"/>
        <w:autoSpaceDE w:val="0"/>
        <w:widowControl/>
        <w:spacing w:line="292" w:lineRule="exact" w:before="294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Reset OpenVPN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commands let you reset OpenVPN.</w:t>
      </w:r>
    </w:p>
    <w:p>
      <w:pPr>
        <w:autoSpaceDN w:val="0"/>
        <w:autoSpaceDE w:val="0"/>
        <w:widowControl/>
        <w:spacing w:line="294" w:lineRule="exact" w:before="29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openvpn client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reset the specified OpenVPN client.</w:t>
      </w:r>
    </w:p>
    <w:p>
      <w:pPr>
        <w:autoSpaceDN w:val="0"/>
        <w:autoSpaceDE w:val="0"/>
        <w:widowControl/>
        <w:spacing w:line="292" w:lineRule="exact" w:before="294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reset openvpn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this command to reset the OpenVPN process on a specific interface.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MACsec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MACsec is an IEEE standard (IEEE 802.1AE) for MAC security, introduced in 2006. It defines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way to establish a protocol independent connection between two hosts with data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confidentiality, authenticity and/or integrity, using GCM-AES-128. MACsec operates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layer and as such is a layer 2 protocol, which means it’s designed to secure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within a layer 2 network, including DHCP or ARP requests. It does not compete with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security solutions such as IPsec (layer 3) or TLS (layer 4), as all those solutions are used for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own specific use cases.</w:t>
      </w:r>
    </w:p>
    <w:p>
      <w:pPr>
        <w:autoSpaceDN w:val="0"/>
        <w:autoSpaceDE w:val="0"/>
        <w:widowControl/>
        <w:spacing w:line="294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4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mac '00:01:02:03:04:05'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enable-directed-broadcast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adjust-mss &lt;mss | clamp-mss-to-pmtu&gt;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temporary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macsec macsec0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MACsec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cipher &lt;gcm-aes-128|gcm-aes-256&gt;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Select cipher suite used for cryptographic operations. This setting is mandatory.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encrypt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MACsec only provides authentication by default, encryption is optional. This command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encryption for all outgoing packets.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source-interface &lt;physical-source&gt;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physical interface is required to connect this MACsec instance to. Traffic leaving this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now be authenticated/encrypted.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Static 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 SAK mode can be configured manually on each device wishing to use MACsec. Keys must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set statically on all devices for traffic to flow properly. Key rotation is dependent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administrator updating all keys manually across connected devices. Static SAK mode can not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 with MKA.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static key &lt;key&gt;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device’s transmit (TX) key. This key must be a hex string that is 16-bytes (GCM-AES-128)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32-bytes (GCM-AES-256).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static peer &lt;peer&gt; mac &lt;mac address&gt;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the peer’s MAC address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static peer &lt;peer&gt; key &lt;key&gt;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peer’s key used to receive (RX) traffic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static peer &lt;peer&gt;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Disable the peer 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Key Management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MKA is used to synchronize keys between individual peers.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mka cak &lt;key&gt;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802.1X/MACsec pre-shared key mode. This allows configuring MACsec with a pre-shared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 using a CAK and CKN pair.</w:t>
      </w:r>
    </w:p>
    <w:p>
      <w:pPr>
        <w:autoSpaceDN w:val="0"/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mka ckn &lt;key&gt;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CKN key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mka priority &lt;priority&gt;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peer with lower priority will become the key server and start distributing SAKs.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Replay protection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macsec &lt;interface&gt; security replay-window &lt;window&gt;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802.1X/MACsec replay protection window. This determines a window in which replay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tolerated, to allow receipt of frames that have been misordered by the network.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No replay window, strict check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1-4294967295: Number of packets that could be misordered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run generate macsec mka cak &lt;gcm-aes-128|gcm-aes-256&gt;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Generate MKA CAK key 128 or 256 bits.</w:t>
      </w:r>
    </w:p>
    <w:p>
      <w:pPr>
        <w:autoSpaceDN w:val="0"/>
        <w:autoSpaceDE w:val="0"/>
        <w:widowControl/>
        <w:spacing w:line="294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macsec mka cak gcm-aes-128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20693b6e08bfa482703a563898c9e3ad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run generate macsec mka ckn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Generate MKA CAK key.</w:t>
      </w:r>
    </w:p>
    <w:p>
      <w:pPr>
        <w:autoSpaceDN w:val="0"/>
        <w:autoSpaceDE w:val="0"/>
        <w:widowControl/>
        <w:spacing w:line="294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generate macsec mka ckn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88737efef314ee319b2cbf30210a5f164957d884672c143aefdc0f5f6bc49eb2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macsec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List all MACsec interfaces.</w:t>
      </w:r>
    </w:p>
    <w:p>
      <w:pPr>
        <w:autoSpaceDN w:val="0"/>
        <w:tabs>
          <w:tab w:pos="164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macsec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17: macsec1: protect on validate strict sc off sa off encrypt on send_sci on end_station off scb </w:t>
      </w:r>
      <w:r>
        <w:rPr>
          <w:rFonts w:ascii="Carlito" w:hAnsi="Carlito" w:eastAsia="Carlito"/>
          <w:b w:val="0"/>
          <w:i w:val="0"/>
          <w:color w:val="000000"/>
          <w:sz w:val="24"/>
        </w:rPr>
        <w:t>off replay off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suite: GCM-AES-128, using ICV length 16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TXSC: 005056bfefaa0001 on SA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20: macsec0: protect on validate strict sc off sa off encrypt off send_sci on end_station off scb </w:t>
      </w:r>
      <w:r>
        <w:rPr>
          <w:rFonts w:ascii="Carlito" w:hAnsi="Carlito" w:eastAsia="Carlito"/>
          <w:b w:val="0"/>
          <w:i w:val="0"/>
          <w:color w:val="000000"/>
          <w:sz w:val="24"/>
        </w:rPr>
        <w:t>off replay off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suite: GCM-AES-128, using ICV length 16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TXSC: 005056bfefaa0001 on SA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macsec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specific MACsec interface information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macsec macsec1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17: macsec1: protect on validate strict sc off sa off encrypt on send_sci on end_station off scb </w:t>
      </w:r>
      <w:r>
        <w:rPr>
          <w:rFonts w:ascii="Carlito" w:hAnsi="Carlito" w:eastAsia="Carlito"/>
          <w:b w:val="0"/>
          <w:i w:val="0"/>
          <w:color w:val="000000"/>
          <w:sz w:val="24"/>
        </w:rPr>
        <w:t>off replay off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cipher suite: GCM-AES-128, using ICV length 16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TXSC: 005056bfefaa0001 on SA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Two routers connected both via eth1 through an untrusted switch 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R1 has 192.0.2.1/24 &amp;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R2 has 192.0.2.2/24 &amp; 2001:db8::2/64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'192.0.2.1/24'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'2001:db8::1/64'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cipher 'gcm-aes-128'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encrypt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mka cak '232e44b7fda6f8e2d88a07bf78a7aff4'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mka ckn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'40916f4b23e3d548ad27eedd2d10c6f98c2d21684699647d63d41b500dfe8836'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source-interface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'192.0.2.2/24'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'2001:db8::2/64'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cipher 'gcm-aes-128'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encrypt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mka cak '232e44b7fda6f8e2d88a07bf78a7aff4'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mka ckn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'40916f4b23e3d548ad27eedd2d10c6f98c2d21684699647d63d41b500dfe8836'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source-interface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Pinging (IPv6) the other host and intercepting the traffic in eth1 will show you the content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encrypted.</w:t>
      </w:r>
    </w:p>
    <w:p>
      <w:pPr>
        <w:autoSpaceDN w:val="0"/>
        <w:tabs>
          <w:tab w:pos="38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17:35:44.586668 00:50:56:bf:ef:aa &gt; 00:50:56:b3:ad:d6, ethertype Unknown (0x88e5),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>150: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0x0000:  2c00 0000 000a 0050 56bf efaa 0001 d9fb  ,......PV.......</w:t>
      </w:r>
    </w:p>
    <w:p>
      <w:pPr>
        <w:autoSpaceDN w:val="0"/>
        <w:autoSpaceDE w:val="0"/>
        <w:widowControl/>
        <w:spacing w:line="292" w:lineRule="exact" w:before="0" w:after="0"/>
        <w:ind w:left="38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0x0010:  920a 8b8d 68ed 9609 29dd e767 25a4 4466  ....h...)..g%.Df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0x0020:  5293 487b 9990 8517 3b15 22c7 ea5c ac83  R.H{....;."..\..</w:t>
      </w:r>
    </w:p>
    <w:p>
      <w:pPr>
        <w:autoSpaceDN w:val="0"/>
        <w:autoSpaceDE w:val="0"/>
        <w:widowControl/>
        <w:spacing w:line="240" w:lineRule="exact" w:before="52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0x0030:  4c6e 13cf 0743 f917 2c4e 694e 87d1 0f09  Ln...C..,NiN....</w:t>
      </w:r>
    </w:p>
    <w:p>
      <w:pPr>
        <w:autoSpaceDN w:val="0"/>
        <w:autoSpaceDE w:val="0"/>
        <w:widowControl/>
        <w:spacing w:line="240" w:lineRule="exact" w:before="54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0x0040:  0f77 5d53 ed75 cfe1 54df 0e5a c766 93cb  .w]S.u..T..Z.f..</w:t>
      </w:r>
    </w:p>
    <w:p>
      <w:pPr>
        <w:autoSpaceDN w:val="0"/>
        <w:autoSpaceDE w:val="0"/>
        <w:widowControl/>
        <w:spacing w:line="292" w:lineRule="exact" w:before="0" w:after="0"/>
        <w:ind w:left="382" w:right="2536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0x0050:  c4f2 6e23 f200 6dfe 3216 c858 dcaa a73b  ..n#..m.2..X...;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0x0060:  4dd1 9358 d9e4 ed0e 072f 1acc 31c4 f669  M..X...../..1..i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0x0070:  e93a 9f38 8a62 17c6 2857 6ac5 ec11 8b0e  .:.8.b..(Wj.....</w:t>
      </w:r>
    </w:p>
    <w:p>
      <w:pPr>
        <w:autoSpaceDN w:val="0"/>
        <w:autoSpaceDE w:val="0"/>
        <w:widowControl/>
        <w:spacing w:line="240" w:lineRule="exact" w:before="54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0x0080:  6b30 92a5 7ccc 720b                      k0..|.r.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Disabling the encryption on the link by removing security encrypt will show the unencrypted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but authenticated content.</w:t>
      </w:r>
    </w:p>
    <w:p>
      <w:pPr>
        <w:autoSpaceDN w:val="0"/>
        <w:tabs>
          <w:tab w:pos="38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17:37:00.746155 00:50:56:bf:ef:aa &gt; 00:50:56:b3:ad:d6, ethertype Unknown (0x88e5),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>150: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0x0000:  2000 0000 0009 0050 56bf efaa 0001 86dd  .......PV.......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0x0010:  6009 86f3 0040 3a40 2001 0db8 0000 0000  `....@:@........</w:t>
      </w:r>
    </w:p>
    <w:p>
      <w:pPr>
        <w:autoSpaceDN w:val="0"/>
        <w:autoSpaceDE w:val="0"/>
        <w:widowControl/>
        <w:spacing w:line="240" w:lineRule="exact" w:before="52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0x0020:  0000 0000 0000 0001 2001 0db8 0000 0000  ................</w:t>
      </w:r>
    </w:p>
    <w:p>
      <w:pPr>
        <w:autoSpaceDN w:val="0"/>
        <w:autoSpaceDE w:val="0"/>
        <w:widowControl/>
        <w:spacing w:line="240" w:lineRule="exact" w:before="54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0x0030:  0000 0000 0000 0002 8100 d977 0f30 0003  ...........w.0..</w:t>
      </w:r>
    </w:p>
    <w:p>
      <w:pPr>
        <w:autoSpaceDN w:val="0"/>
        <w:autoSpaceDE w:val="0"/>
        <w:widowControl/>
        <w:spacing w:line="240" w:lineRule="exact" w:before="52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0x0040:  1ca0 c65e 0000 0000 8d93 0b00 0000 0000  ...^............</w:t>
      </w:r>
    </w:p>
    <w:p>
      <w:pPr>
        <w:autoSpaceDN w:val="0"/>
        <w:autoSpaceDE w:val="0"/>
        <w:widowControl/>
        <w:spacing w:line="240" w:lineRule="exact" w:before="54" w:after="0"/>
        <w:ind w:left="38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0x0050:  1011 1213 1415 1617 1819 1a1b 1c1d 1e1f  ................</w:t>
      </w:r>
    </w:p>
    <w:p>
      <w:pPr>
        <w:autoSpaceDN w:val="0"/>
        <w:tabs>
          <w:tab w:pos="38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0x0060:  2021 2223 2425 2627 2829 2a2b 2c2d 2e2f  .!"#$%&amp;'()*+,-./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0x0070:  3031 3233 3435 3637 87d5 eed3 3a39 d52b  01234567....:9.+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0x0080:  a282 c842 5254 ef28                      ...BRT.(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 Static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'192.0.2.1/24'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'2001:db8::1/64'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cipher 'gcm-aes-128'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encrypt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key 'ddd6f4a7be4d8bbaf88b26f10e1c05f7'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peer R2 mac 00:11:22:33:44:02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peer R2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'eadcc0aa9cf203f3ce651b332bd6e6c7'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source-interface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R2 Static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'192.0.2.2/24'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address '2001:db8::2/64'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cipher 'gcm-aes-128'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encrypt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key 'eadcc0aa9cf203f3ce651b332bd6e6c7'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peer R2 mac 00:11:22:33:44:01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security static peer R2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'ddd6f4a7be4d8bbaf88b26f10e1c05f7'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macsec macsec1 source-interface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Loopback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loopback networking interface is a virtual network device implemented entirely in software. </w:t>
      </w:r>
      <w:r>
        <w:rPr>
          <w:rFonts w:ascii="Carlito" w:hAnsi="Carlito" w:eastAsia="Carlito"/>
          <w:b w:val="0"/>
          <w:i w:val="0"/>
          <w:color w:val="000000"/>
          <w:sz w:val="24"/>
        </w:rPr>
        <w:t>All traffic sent to it “loops back” and just targets services on your local machine.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can only be one loopback lo interface on the system. If you need multiple interfaces,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>please use the Dummy interface type.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lookback interface is always up, thus it could be used for management traffic or as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source/destination for and IGP like BGP so your internal BGP link is not dependent on physical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states and multiple routes can be chosen to the destination. A Dummy Interface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always be preferred over a Loopback interface.</w:t>
      </w:r>
    </w:p>
    <w:p>
      <w:pPr>
        <w:autoSpaceDN w:val="0"/>
        <w:autoSpaceDE w:val="0"/>
        <w:widowControl/>
        <w:spacing w:line="294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loopback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and/or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loopback lo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loopback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description 'This is an awesome interface running on VyOS'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loopback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tabs>
          <w:tab w:pos="870" w:val="left"/>
        </w:tabs>
        <w:autoSpaceDE w:val="0"/>
        <w:widowControl/>
        <w:spacing w:line="292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loopback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               127.0.0.1/8                       u/u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::1/128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loopback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on the given loopback interface lo.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loopback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lo: &lt;LOOPBACK,UP,LOWER_UP&gt; mtu 65536 qdisc noqueue state UNKNOWN group default qlen </w:t>
      </w:r>
      <w:r>
        <w:rPr>
          <w:rFonts w:ascii="Carlito" w:hAnsi="Carlito" w:eastAsia="Carlito"/>
          <w:b w:val="0"/>
          <w:i w:val="0"/>
          <w:color w:val="000000"/>
          <w:sz w:val="24"/>
        </w:rPr>
        <w:t>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link/loopback 00:00:00:00:00:00 brd 00:00:00:00:00:00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127.0.0.1/8 scope host lo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::1/128 scope host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544" w:val="left"/>
        </w:tabs>
        <w:autoSpaceDE w:val="0"/>
        <w:widowControl/>
        <w:spacing w:line="292" w:lineRule="exact" w:before="294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300          6          0          0          0          0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300          6          0          0          0          0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L2TPv3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Layer 2 Tunnelling Protocol Version 3 is an IETF standard related to L2TP that can be used as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alternative protocol to MPLS for encapsulation of multiprotocol Layer 2 communications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over IP networks. Like L2TP, L2TPv3 provides a pseudo-wire service but is scaled to fit carrier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requirements.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L2TPv3 can be regarded as being to MPLS what IP is to ATM: a simplified version of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concept, with much of the same benefit achieved at a fraction of the effort, at the cost of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some technical features considered less important in the market.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case of L2TPv3, the features lost are teletraffic engineering features considered important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MPLS. However, there is no reason these features could not be re-engineered in or on top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L2TPv3 in later products.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protocol overhead of L2TPv3 is also significantly bigger than MPLS.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L2TPv3 is described in RFC 3931.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and/or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4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mac '00:01:02:03:04:05'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enable-directed-broadcast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adjust-mss &lt;mss | clamp-mss-to-pmtu&gt;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0" w:right="388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4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l2tpv3 l2tpeth0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L2TPv3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encapsulation &lt;udp | 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encapsulation type of the tunnel. Valid values for encapsulation are: udp, ip.</w:t>
      </w:r>
    </w:p>
    <w:p>
      <w:pPr>
        <w:autoSpaceDN w:val="0"/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UDP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source-address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IP address of the local interface to be used for the tunnel.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address must be the address of a local interface. It may be specified as an IPv4 address or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IPv6 address.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remote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IP address of the remote peer. It may be specified as an IPv4 address or an IPv6 address.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session-id &lt;id&gt;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session id, which is a 32-bit integer value. Uniquely identifies the session being created.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value used must match the peer_session_id value being used at the peer.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peer-session-id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peer-session-id, which is a 32-bit integer value assigned to the session by the peer.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used must match the session_id value being used at the peer.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tunnel-id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tunnel id, which is a 32-bit integer value. Uniquely identifies the tunnel into which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session will be created.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l2tpv3 &lt;interface&gt; peer-tunnel-id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tunnel id, which is a 32-bit integer value. Uniquely identifies the tunnel into which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session will be created.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Over IP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show interfaces l2tpv3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l2tpv3 l2tpeth10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192.168.37.1/27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encapsulation ip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source-address 192.0.2.1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peer-session-id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peer-tunnel-id 200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203.0.113.24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session-id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tunnel-id 200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inverse configuration has to be applied to the remote side.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 UDP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UDP mode works better with NAT: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Set source-address to your local IP (LAN).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Add a forwarding rule matching UDP port on your internet router.</w:t>
      </w:r>
    </w:p>
    <w:p>
      <w:pPr>
        <w:autoSpaceDN w:val="0"/>
        <w:tabs>
          <w:tab w:pos="164" w:val="left"/>
        </w:tabs>
        <w:autoSpaceDE w:val="0"/>
        <w:widowControl/>
        <w:spacing w:line="294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show interfaces l2tpv3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l2tpv3 l2tpeth10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192.168.37.1/27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destination-port 9001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encapsulation udp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source-address 192.0.2.1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peer-session-id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peer-tunnel-id 200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remote 203.0.113.24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session-id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source-port 9000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tunnel-id 200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create more than one tunnel, use distinct UDP ports.</w:t>
      </w:r>
    </w:p>
    <w:p>
      <w:pPr>
        <w:autoSpaceDN w:val="0"/>
        <w:autoSpaceDE w:val="0"/>
        <w:widowControl/>
        <w:spacing w:line="266" w:lineRule="exact" w:before="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Over IPSec, L2 VPN (bridge)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the LAN extension use case. The eth0 port of the distant VPN peers will be directly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connected like if there was a switch between them.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IPSec: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authentication psk &lt;pre-shared-name&gt; id '%any'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authentication psk &lt;pre-shared-name&gt; secret &lt;pre-shared-key&gt;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interface &lt;VPN-interface&gt;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test-ESP-1 lifetime '3600'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test-ESP-1 mode 'transport'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test-ESP-1 pfs 'enable'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test-ESP-1 proposal 1 encryption 'aes128'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test-ESP-1 proposal 1 hash 'sha1'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test-IKE-1 key-exchange 'ikev1'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test-IKE-1 lifetime '3600'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test-IKE-1 proposal 1 dh-group '5'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test-IKE-1 proposal 1 encryption 'aes128'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test-IKE-1 proposal 1 hash 'sha1'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authentication mode 'pre-shared-secret'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connection-type 'initiate'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ike-group 'test-IKE-1'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ikev2-reauth 'inherit'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local-address &lt;local-ip&gt;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tunnel 1 esp-group 'test-ESP-1'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&lt;connection-name&gt; tunnel 1 protocol 'l2tp'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description 'L2 VPN Bridge'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remote side in this 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set interfaces bridge br0 address '172.16.30.18/30'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address '172.16.30.17/30'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'L2 VPN Physical port'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L2TPv3: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member interface 'l2tpeth0'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description 'L2 VPN Tunnel'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destination-port '5000'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encapsulation 'ip'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source-address &lt;local-ip&gt;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mtu '1500'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peer-session-id '110'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peer-tunnel-id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remote &lt;peer-ip&gt;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session-id '110'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source-port '5000'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l2tpv3 l2tpeth0 tunnel-id '10'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GENEVE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GENEVE supports all of the capabilities of VXLAN, NVGRE, and STT and was designed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overcome their perceived limitations. Many believe GENEVE could eventually replace these </w:t>
      </w:r>
      <w:r>
        <w:rPr>
          <w:rFonts w:ascii="Carlito" w:hAnsi="Carlito" w:eastAsia="Carlito"/>
          <w:b w:val="0"/>
          <w:i w:val="0"/>
          <w:color w:val="000000"/>
          <w:sz w:val="24"/>
        </w:rPr>
        <w:t>earlier formats entirely.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GENEVE is designed to support network virtualization use cases, where tunnels are typically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established to act as a backplane between the virtual switches residing in hypervisors, physical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switches, or middleboxes or other appliances. An arbitrary IP network can be used as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underlay although Clos networks - A technique for composing network fabrics larger than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 switch while maintaining non-blocking bandwidth across connection points. ECMP is used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divide traffic across the multiple links and switches that constitute the fabric. Sometimes </w:t>
      </w:r>
      <w:r>
        <w:rPr>
          <w:rFonts w:ascii="Carlito" w:hAnsi="Carlito" w:eastAsia="Carlito"/>
          <w:b w:val="0"/>
          <w:i w:val="0"/>
          <w:color w:val="000000"/>
          <w:sz w:val="24"/>
        </w:rPr>
        <w:t>termed “leaf and spine” or “fat tree” topologies.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Geneve Header: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+-+-+-+-+-+-+-+-+-+-+-+-+-+-+-+-+-+-+-+-+-+-+-+-+-+-+-+-+-+-+-+-+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|Ver|  Opt Len  |O|C|    Rsvd.  |          Protocol Type        |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+-+-+-+-+-+-+-+-+-+-+-+-+-+-+-+-+-+-+-+-+-+-+-+-+-+-+-+-+-+-+-+-+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       Virtual Network Identifier (VNI)       |    Reserved   |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+-+-+-+-+-+-+-+-+-+-+-+-+-+-+-+-+-+-+-+-+-+-+-+-+-+-+-+-+-+-+-+-+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                   Variable Length Options                    |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+-+-+-+-+-+-+-+-+-+-+-+-+-+-+-+-+-+-+-+-+-+-+-+-+-+-+-+-+-+-+-+-+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and/or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geneve gnv0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enable-proxy-arp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4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address eui64 2001:db8:beef::/64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4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geneve gnv0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geneve gnv0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GENEVE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gnv0 remote &lt;address&gt;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GENEVE tunnel far end/remote tunnel endpoint.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geneve gnv0 vni &lt;vni&gt;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VNI is an identifier for a unique element of a virtual network. In many situations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represent an L2 segment, however, the control plane defines the forwarding semantics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decapsulated packets. The VNI MAY be used as part of ECMP forwarding decisions or MAY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used as a mechanism to distinguish between overlapping address spaces contained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encapsulated packet when load balancing across CPUs.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Ethernet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will be the most widely used interface on a router carrying traffic to the real world.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possible using the enter and exit hooks provided. The hook dirs are: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enable-proxy-arp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4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address eui64 2001:db8:beef::/64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4" w:lineRule="exact" w:before="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client-id &lt;description&gt;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duplex &lt;auto | full | half&gt;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physical interface duplex setting.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auto - interface duplex setting is auto-negotiated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full - always use full-duplex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half - always use half-duplex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default will be auto.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speed &lt;auto | 10 | 100 | 1000 | 2500 | 5000 | 10000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25000 | 40000 | 50000 | 100000&gt;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physical interface speed setting.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auto - interface speed is auto-negotiated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10 - 10 MBit/s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100 - 100 MBit/s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1000 - 1 GBit/s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2500 - 2.5 GBit/s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5000 - 5 GBit/s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10000 - 10 GBit/s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25000 - 25 GBit/s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40000 - 40 GBit/s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50000 - 50 GBit/s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100000 - 100 GBit/s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default will be auto.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Offloading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offload &lt;gro | gso | lro | rps | sg | tso&gt;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different types of hardware offloading on the given NIC.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GSO is a pure software offload that is meant to deal with cases where device drivers cannot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perform the offloads described above. What occurs in GSO is that a given skbuff will have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 broken out over multiple skbuffs that have been resized to match the MSS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skb_shinfo()-&gt;gso_size.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Before enabling any hardware segmentation offload a corresponding software offload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required in GSO. Otherwise it becomes possible for a frame to be re-routed between devices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end up being unable to be transmitted.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GRO is the complement to GSO. Ideally any frame assembled by GRO should be segmented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an identical sequence of frames using GSO, and any sequence of frames segmented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GSO should be able to be reassembled back to the original by GRO. The only exception to this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IPv4 ID in the case that the DF bit is set for a given IP header. If the value of the IPv4 ID is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sequentially incrementing it will be altered so that it is when a frame assembled via GRO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segmented via GSO.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RPS is logically a software implementation of RSS. Being in software, it is necessarily called later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the datapath. Whereas RSS selects the queue and hence CPU that will run the hardware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interrupt handler, RPS selects the CPU to perform protocol processing above the interrupt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handler. This is accomplished by placing the packet on the desired CPU’s backlog queue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waking up the CPU for processing. RPS has some advantages over RSS: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it can be used with any NIC,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software filters can easily be added to hash over new protocols,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it does not increase hardware device interrupt rate (although it does introduce inter-</w:t>
      </w:r>
      <w:r>
        <w:rPr>
          <w:rFonts w:ascii="Carlito" w:hAnsi="Carlito" w:eastAsia="Carlito"/>
          <w:b w:val="0"/>
          <w:i w:val="0"/>
          <w:color w:val="000000"/>
          <w:sz w:val="24"/>
        </w:rPr>
        <w:t>processor interrupts (IPIs)).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order to use TSO/LRO with VMXNET3 adaters one must also enable the SG offloading option.</w:t>
      </w:r>
    </w:p>
    <w:p>
      <w:pPr>
        <w:autoSpaceDN w:val="0"/>
        <w:autoSpaceDE w:val="0"/>
        <w:widowControl/>
        <w:spacing w:line="266" w:lineRule="exact" w:before="28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Authentication (EAPoL)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EAP over LAN (EAPoL) is a network port authentication protocol used in IEEE 802.1X (Port Based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Access Control) developed to give a generic network sign-on to access network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resources.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EAPoL comes with an identify option. We automatically use the interface MAC address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identity parameter.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eapol ca-certificate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name of the SSL CA PKI entry used for authentication of the remote side. If 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intermediate CA certificate is specified, then all parent CA certificates that exist in the PKI, such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the root CA or additional intermediate CAs, will automatically be used during certificate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validation to ensure that the full chain of trust is available.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eapol-server-intermediate-ca &lt;Server intermediate CA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eapol-server-root-ca &lt;Server root CA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eapol ca-certificate eapol-server-intermediate-ca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eapol certificate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name of the x509 client keypair used to authenticate against the 802.1x system.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parent CA certificates of the client certificate, such as intermediate and root CAs, will be sent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part of the EAP-TLS handshake.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eapol-client-intermediate-ca &lt;Client intermediate CA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ca eapol-client-root-ca &lt;Client root CA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eapol-client certificate &lt;Client certificate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certificate eapol-client private key &lt;Client private key contents&gt;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eapol certificate eapol-client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Regular VLANs (802.1q)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</w:t>
      </w:r>
    </w:p>
    <w:p>
      <w:pPr>
        <w:sectPr>
          <w:pgSz w:w="12240" w:h="15840"/>
          <w:pgMar w:top="748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4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address eui64 2001:db8:beef::/64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pd &lt;id&gt; length &lt;length&gt;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 10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 10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(802.1ad)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Call for Contributions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section needs improvements, examples and explanations.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Please take a look at the Contributing Guide for our Write Documentation.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802.1ad was an Ethernet networking standard informally known as QinQ as an amendment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IEEE standard 802.1q VLAN interfaces as described above. 802.1ad was incorporated into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 802.1q standard in 2011. The technique is also known as provider bridging, Stacked VLANs,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 simply QinQ or Q-in-Q. “Q-in-Q” can for supported devices apply to C-tag stacking on C-tag </w:t>
      </w:r>
      <w:r>
        <w:rPr>
          <w:rFonts w:ascii="Carlito" w:hAnsi="Carlito" w:eastAsia="Carlito"/>
          <w:b w:val="0"/>
          <w:i w:val="0"/>
          <w:color w:val="000000"/>
          <w:sz w:val="24"/>
        </w:rPr>
        <w:t>(Ethernet Type = 0x8100).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original 802.1q specification allows a single Virtual Local Area Network (VLAN) header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inserted into an Ethernet frame. QinQ allows multiple VLAN tags to be inserted into a single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frame, an essential capability for implementing Metro Ethernet network topologies. Just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QinQ extends 802.1Q, QinQ itself is extended by other Metro Ethernet protocols.</w:t>
      </w:r>
    </w:p>
    <w:p>
      <w:pPr>
        <w:autoSpaceDN w:val="0"/>
        <w:autoSpaceDE w:val="0"/>
        <w:widowControl/>
        <w:spacing w:line="294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 multiple VLAN header context, out of convenience the term “VLAN tag” or just “tag”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 is often used in place of “802.1q VLAN header”. QinQ allows multiple VLAN tags in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frame; together these tags constitute a tag stack. When used in the context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frame, a QinQ frame is a frame that has 2 VLAN 802.1q headers (double-tagged).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VyOS the terms vif-s and vif-c stand for the ethertype tags that are used.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inner tag is the tag which is closest to the payload portion of the frame. It is officially called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C-TAG (customer tag, with ethertype 0x8100). The outer tag is the one closer/closest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header, its name is S-TAG (service tag with Ethernet Type = 0x88a8).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address &lt;address | dhcp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/config/scripts/dhcp-client/post-hooks.d/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description &lt;description&gt;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description 'This is an awesome interface running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>mss-to-pmtu&gt;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arp-cache-timeout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disable-arp-filter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enable-directed-broadcast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enable-arp-accept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enable-arp-announce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enable-arp-ignore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enable-proxy-arp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4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 source-validation &lt;strict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address autoconf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address eui64 &lt;prefix&gt;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address no-default-link-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disable-forwarding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adjust-mss &lt;mss | clamp-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ipv6 dup-addr-detect-transmits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4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vrf &lt;vrf&gt;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client-id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host-name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2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host-name 'VyOS'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vendor-class-id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default-route-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default-route-distance 220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dhcp-options reject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duid &lt;duid&gt;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duid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no-release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parameters-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rapid-commit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temporary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pd &lt;id&gt; length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vif-s 1000 vif-c 20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dhcpv6-options pd 0 interface eth8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vif-s &lt;vlan-id&gt; vif-c &lt;vlan-id&gt; dhcpv6-options pd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&lt;delegatee&gt; 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vif-s 1000 vif-c 20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Port Mirror (SPAN)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SPAN port mirroring can copy the inbound/outbound traffic of the interface to the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interface, usually the interface can be connected to some special equipment, such as behavior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control system, intrusion detection system and traffic collector, and can copy all related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this port. The benefit of mirroring the traffic is that the application is isolated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traffic and so application processing does not affect the traffic or the system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performance.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uses the mirror option to configure port mirroring. The configuration is divided into 2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different directions. Destination ports should be configured for different traffic directions.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mirror ingress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inbound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Example: Mirror the inbound traffic of eth1 port to eth3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mirror ingress eth3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&lt;interface&gt; mirror egress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outbound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Mirror the outbound traffic of eth1 port to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mirror egress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ethernet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ethernet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172.18.201.10/24                  u/u  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eth1             172.18.202.11/24                  u/u 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eth2             -                                 u/D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ethernet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detailed information on given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ethernet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eth0: &lt;BROADCAST,MULTICAST,UP,LOWER_UP&gt; mtu 1500 qdisc pfifo_fast state UP group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00:50:44:00:f5:c9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fe80::250:44ff:fe00:f5c9/64 scope link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274" w:val="left"/>
          <w:tab w:pos="328" w:val="left"/>
          <w:tab w:pos="382" w:val="left"/>
          <w:tab w:pos="1684" w:val="left"/>
        </w:tabs>
        <w:autoSpaceDE w:val="0"/>
        <w:widowControl/>
        <w:spacing w:line="292" w:lineRule="exact" w:before="294" w:after="0"/>
        <w:ind w:left="2" w:right="3312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56735451     179841          0          0          0     142380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5601460      62595          0          0          0          0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ethernet &lt;interface&gt; physical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information about physical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ethernet eth0 physical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Settings for eth0: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Supported ports: [ TP ]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Supported link modes:   1000baseT/Full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10000baseT/Full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Supported pause frame use: No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Supports auto-negotiation: No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Supported FEC modes: Not reported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Advertised link modes:  Not reported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Advertised pause frame use: No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Advertised auto-negotiation: No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Advertised FEC modes: Not reported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Speed: 10000Mb/s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Duplex: Full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82" w:val="left"/>
        </w:tabs>
        <w:autoSpaceDE w:val="0"/>
        <w:widowControl/>
        <w:spacing w:line="292" w:lineRule="exact" w:before="0" w:after="0"/>
        <w:ind w:left="2" w:right="3312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Port: Twisted Pair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PHYAD: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Transceiver: internal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Auto-negotiation: off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MDI-X: Unknown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Supports Wake-on: uag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Wake-on: 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 detected: yes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driver: vmxnet3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version: 1.4.16.0-k-NAPI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firmware-version: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expansion-rom-version: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bus-info: 0000:0b:00.0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supports-statistics: yes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supports-test: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supports-eeprom-access: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supports-register-dump: yes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supports-priv-flags: no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ethernet &lt;interface&gt; physical offload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available offloading functions on given &lt;interface&gt;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ethernet eth0 physical offload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rx-checksumming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tx-checksumming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tx-checksum-ip-generic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scatter-gather       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tx-scatter-gather    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tcp-segmentation-offload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tx-tcp-segmentation  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tx-tcp-mangleid-segmentation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tx-tcp6-segmentation 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udp-fragmentation-offload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generic-segmentation-offload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generic-receive-offload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large-receive-offload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rx-vlan-offload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tx-vlan-offload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ntuple-filters                off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receive-hashing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tx-gre-segmentation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tx-gre-csum-segmentation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tx-udp_tnl-segmentation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tx-udp_tnl-csum-segmentation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tx-gso-partial                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tx-nocache-copy               off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rx-all                        off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ethernet &lt;interface&gt; transceiver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transceiver information from plugin modules, e.g SFP+, QSFP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show interfaces ethernet eth5 transceiver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Identifier              : 0x03 (SFP)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Extended identifier     : 0x04 (GBIC/SFP defined by 2-wire interface ID)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Connector               : 0x07 (LC)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Transceiver codes       : 0x00 0x00 0x00 0x01 0x00 0x00 0x00 0x00 0x00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Transceiver type        : Ethernet: 1000BASE-SX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Encoding                : 0x01 (8B/10B)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BR, Nominal             : 1300MBd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Rate identifier         : 0x00 (unspecified)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(SMF,km)         : 0km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(SMF)            : 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(50um)           : 550m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(62.5um)         : 270m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(Copper)         : 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Length (OM3)            : 0m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Laser wavelength        : 850nm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Vendor name             : CISCO-FINISAR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Vendor OUI              : 00:90:65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Vendor PN               : FTRJ-8519-7D-CS4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Vendor rev              : A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 values           : 0x00 0x1a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                  : RX_LOS implemented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                  : TX_FAULT implemented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Option                  : TX_DISABLE implemented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 margin, max          : 0%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 margin, min          : 0%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Vendor SN               : FNS092xxxxx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Date code               : 0506xx</w:t>
      </w:r>
    </w:p>
    <w:p>
      <w:pPr>
        <w:autoSpaceDN w:val="0"/>
        <w:autoSpaceDE w:val="0"/>
        <w:widowControl/>
        <w:spacing w:line="292" w:lineRule="exact" w:before="58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Dummy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dummy interface is really a little exotic, but rather useful nevertheless. Dummy interfaces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are much like the Loopback interface, except you can have as many as you want.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Dummy interfaces can be used as interfaces that always stay up (in the same fashion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loopbacks in Cisco IOS), or for testing purposes.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systems with multiple redundant uplinks and routes, it’s a good idea to use a dedicated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for management and dynamic routing protocols. However, assigning that address to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physical link is risky: if that link goes down, that address will become inaccessible. A common </w:t>
      </w:r>
      <w:r>
        <w:rPr>
          <w:rFonts w:ascii="Carlito" w:hAnsi="Carlito" w:eastAsia="Carlito"/>
          <w:b w:val="0"/>
          <w:i w:val="0"/>
          <w:color w:val="000000"/>
          <w:sz w:val="24"/>
        </w:rPr>
        <w:t>solution is to assign the management address to a loopback or a dummy interface and advertise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that address via all physical links, so that it’s reachable through any of them. Since in Linux-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based systems, there can be only one loopback interface, it’s better to use a dummy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that purpose, since they can be added, removed, and taken up and down independently.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dummy &lt;interface&gt; 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72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and/or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dummy dum0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dummy dum0 address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dummy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dummy dum0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dummy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4" w:lineRule="exact" w:before="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dummy dum0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dummy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4" w:lineRule="exact" w:before="2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dummy dum0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dummy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dummy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dum0             172.18.254.201/32                 u/u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dummy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detailed information on given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dummy dum0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dum0: &lt;BROADCAST,NOARP,UP,LOWER_UP&gt; mtu 1500 qdisc noqueue state UNKNOWN group </w:t>
      </w:r>
      <w:r>
        <w:rPr>
          <w:rFonts w:ascii="Carlito" w:hAnsi="Carlito" w:eastAsia="Carlito"/>
          <w:b w:val="0"/>
          <w:i w:val="0"/>
          <w:color w:val="000000"/>
          <w:sz w:val="24"/>
        </w:rPr>
        <w:t>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26:7c:8e:bc:fc:f5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172.18.254.201/32 scope global dum0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66" w:lineRule="exact" w:before="0" w:after="0"/>
        <w:ind w:left="164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fe80::247c:8eff:febc:fcf5/64 scope link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328" w:val="left"/>
          <w:tab w:pos="654" w:val="left"/>
        </w:tabs>
        <w:autoSpaceDE w:val="0"/>
        <w:widowControl/>
        <w:spacing w:line="294" w:lineRule="exact" w:before="292" w:after="0"/>
        <w:ind w:left="2" w:right="14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  packets     errors    dropped    overrun      mcast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0          0          0          0          0          0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  packets     errors    dropped    carrier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1369707       4267          0          0          0          0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Bridge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Bridge is a way to connect two Ethernet segments together in a protocol independent way.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Packets are forwarded based on Ethernet address, rather than IP address (like a router). Since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forwarding is done at Layer 2, all protocols can go transparently through a bridge. The Linux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 code implements a subset of the ANSI/IEEE 802.1d standard.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Spanning Tree Protocol is not enabled by default in VyOS. STP Parameter can be easily enabled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if needed.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disable-flow-control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enable-arp-announce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enable-arp-ignore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0" w:right="3888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4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4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no-release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 Interfaces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member interface &lt;member&gt;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Assign &lt;member&gt; interface to bridge &lt;interface&gt;. A completion helper will help you with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allowed interfaces which can be bridged. This includes Ethernet, Bond / Link Aggregation,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>L2TPv3, OpenVPN, VXLAN, WLAN/WIFI - Wireless LAN, Tunnel and GENEVE.</w:t>
      </w:r>
    </w:p>
    <w:p>
      <w:pPr>
        <w:autoSpaceDN w:val="0"/>
        <w:autoSpaceDE w:val="0"/>
        <w:widowControl/>
        <w:spacing w:line="292" w:lineRule="exact" w:before="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member interface &lt;member&gt; priority &lt;priority&gt;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individual bridge port &lt;priority&gt;.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bridge has a relative priority and cost. Each interface is associated with a port (number)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STP code. Each has a priority and a cost, that is used to decide which is the shortest path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forward a packet. The lowest cost path is always used unless the other path is down. If you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bridges and interfaces then you may need to adjust the priorities to achieve optimum </w:t>
      </w:r>
      <w:r>
        <w:rPr>
          <w:rFonts w:ascii="Carlito" w:hAnsi="Carlito" w:eastAsia="Carlito"/>
          <w:b w:val="0"/>
          <w:i w:val="0"/>
          <w:color w:val="000000"/>
          <w:sz w:val="24"/>
        </w:rPr>
        <w:t>performance.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member interface &lt;member&gt; cost &lt;cost&gt;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Path &lt;cost&gt; value for Spanning Tree Protocol. Each interface in a bridge could have a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speed and this value is used when deciding which link to use. Faster interfaces should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lower costs.</w:t>
      </w:r>
    </w:p>
    <w:p>
      <w:pPr>
        <w:autoSpaceDN w:val="0"/>
        <w:autoSpaceDE w:val="0"/>
        <w:widowControl/>
        <w:spacing w:line="292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Bridge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aging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MAC address aging &lt;time&gt; in seconds (default: 300).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max-age &lt;time&gt;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Bridge maximum aging &lt;time&gt; in seconds (default: 20).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an another bridge in the spanning tree does not send out a hello packet for a long period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time, it is assumed to be dead.</w:t>
      </w:r>
    </w:p>
    <w:p>
      <w:pPr>
        <w:autoSpaceDN w:val="0"/>
        <w:autoSpaceDE w:val="0"/>
        <w:widowControl/>
        <w:spacing w:line="292" w:lineRule="exact" w:before="2" w:after="0"/>
        <w:ind w:left="2" w:right="47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igmp querier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IGMP and MLD querier.</w:t>
      </w:r>
    </w:p>
    <w:p>
      <w:pPr>
        <w:autoSpaceDN w:val="0"/>
        <w:autoSpaceDE w:val="0"/>
        <w:widowControl/>
        <w:spacing w:line="292" w:lineRule="exact" w:before="2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igmp snooping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IGMP and MLD snooping.</w:t>
      </w:r>
    </w:p>
    <w:p>
      <w:pPr>
        <w:autoSpaceDN w:val="0"/>
        <w:autoSpaceDE w:val="0"/>
        <w:widowControl/>
        <w:spacing w:line="294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STP Parameter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STP is a network protocol that builds a loop-free logical topology for Ethernet networks.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basic function of STP is to prevent bridge loops and the broadcast radiation that results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them. Spanning tree also allows a network design to include backup links providing 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tolerance if an active link fails.</w:t>
      </w:r>
    </w:p>
    <w:p>
      <w:pPr>
        <w:autoSpaceDN w:val="0"/>
        <w:autoSpaceDE w:val="0"/>
        <w:widowControl/>
        <w:spacing w:line="292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stp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spanning tree protocol. STP is disabled by default.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forwarding-delay &lt;delay&gt;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Spanning Tree Protocol forwarding &lt;delay&gt; in seconds (default: 15).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forwarding delay time is the time spent in each of the listening and learning states before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Forwarding state is entered. This delay is so that when a new bridge comes onto a busy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 it looks at some traffic before participating.</w:t>
      </w:r>
    </w:p>
    <w:p>
      <w:pPr>
        <w:autoSpaceDN w:val="0"/>
        <w:autoSpaceDE w:val="0"/>
        <w:widowControl/>
        <w:spacing w:line="292" w:lineRule="exact" w:before="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hello-time &lt;interval&gt;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Spanning Tree Protocol hello advertisement &lt;interval&gt; in seconds (default: 2).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Periodically, a hello packet is sent out by the Root Bridge and the Designated Bridges. Hello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packets are used to communicate information about the topology throughout the entire </w:t>
      </w:r>
      <w:r>
        <w:rPr>
          <w:rFonts w:ascii="Carlito" w:hAnsi="Carlito" w:eastAsia="Carlito"/>
          <w:b w:val="0"/>
          <w:i w:val="0"/>
          <w:color w:val="000000"/>
          <w:sz w:val="24"/>
        </w:rPr>
        <w:t>Bridged Local Area Network.</w:t>
      </w:r>
    </w:p>
    <w:p>
      <w:pPr>
        <w:autoSpaceDN w:val="0"/>
        <w:autoSpaceDE w:val="0"/>
        <w:widowControl/>
        <w:spacing w:line="266" w:lineRule="exact" w:before="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Enable VLAN-Aware Bridge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enable-vlan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activate the VLAN aware bridge, you must activate this setting to use VLAN settings for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not valid to use the vif 1 option for VLAN aware bridges because VLAN aware bridges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assume that all unlabeled packets belong to the default VLAN 1 member and that the VLAN 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the bridge’s parent interface is always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/config/scripts/dhcp-client/post-hooks.d/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arp-cache-timeout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4" w:lineRule="exact" w:before="0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73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address autoconf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4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address eui64 2001:db8:beef::/64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2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ipv6 dup-addr-detect-transmits &lt;n&gt;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4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duid &lt;duid&gt;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vif &lt;vlan-id&gt; dhcpv6-options pd &lt;id&gt; interface &lt;delegatee&gt; sla-</w:t>
      </w:r>
      <w:r>
        <w:rPr>
          <w:rFonts w:ascii="Carlito" w:hAnsi="Carlito" w:eastAsia="Carlito"/>
          <w:b w:val="0"/>
          <w:i w:val="0"/>
          <w:color w:val="000000"/>
          <w:sz w:val="24"/>
        </w:rPr>
        <w:t>id &lt;id&gt;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br0 vif 10 dhcpv6-options pd 0 interface eth8 sla-id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member interface &lt;member&gt; native-vlan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native VLAN ID flag of the interface. When a data packet without a VLAN tag enters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port, the data packet will be forced to add a tag of a specific vlan id. When the vlan id flag flows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out, the tag of the vlan id will be stripped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Set eth0 member port to be native VLAN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br1 member interface eth0 native-vlan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member interface &lt;member&gt; allowed-vlan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Allows specific VLAN IDs to pass through the bridge member interface. This can either be an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individual VLAN id or a range of VLAN ids delimited by a hyphen.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Set eth0 member port to be allowed VLAN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 member interface eth0 allowed-vlan 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Set eth0 member port to be allowed VLAN 6-8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 member interface eth0 allowed-vlan 6-8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Port Mirror (SPAN)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SPAN port mirroring can copy the inbound/outbound traffic of the interface to the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interface, usually the interface can be connected to some special equipment, such as behavior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control system, intrusion detection system and traffic collector, and can copy all related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this port. The benefit of mirroring the traffic is that the application is isolated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traffic and so application processing does not affect the traffic or the system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performance.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uses the mirror option to configure port mirroring. The configuration is divided into 2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different directions. Destination ports should be configured for different traffic directions.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mirror ingress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inbound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Mirror the inbound traffic of br1 port to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br1 mirror ingress eth3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bridge &lt;interface&gt; mirror egress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outbound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Mirror the outbound traffic of br1 port to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 mirror egress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Create a basic bridge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Creating a bridge interface is very simple. In this example, we will have: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 bridge named br100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Member interfaces eth1 and VLAN 10 on interface eth2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Enable STP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answers on IP address 192.0.2.1/24 and 2001:db8::ffff/64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br100 address 192.0.2.1/24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218" w:val="left"/>
          <w:tab w:pos="436" w:val="left"/>
          <w:tab w:pos="722" w:val="left"/>
        </w:tabs>
        <w:autoSpaceDE w:val="0"/>
        <w:widowControl/>
        <w:spacing w:line="292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address 2001:db8::ffff/64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member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member interface eth2.10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stp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results in the active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 bridge br100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192.0.2.1/24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2001:db8::ffff/64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eth1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eth2.10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Using VLAN aware Bridge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 example of creating a VLAN-aware bridge is as follows: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A bridge named br100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The member interface eth1 is a trunk that allows VLAN 10 to pass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VLAN 10 on member interface eth2 (ACCESS mode)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Enable STP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Bridge answers on IP address 192.0.2.1/24 and 2001:db8::ffff/64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enable-vlan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member interface eth1 allowed-vlan 10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member interface eth2 native-vlan 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vif 10 address 2001:db8::ffff/64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br100 stp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results in the active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vyos@vyos# show interfaces bridge br100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enable-vlan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eth1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allowed-vlan 10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eth2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native-vlan 10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vif 10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192.0.2.1/24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2001:db8::ffff/64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Using the operation mode command to view Bridge Information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bridge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show bridge operational command can be used to display configured bridges: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bridge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3: eth1: &lt;BROADCAST,MULTICAST,UP,LOWER_UP&gt; mtu 1500 master br0 state 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priority 32 cost 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4: eth2: &lt;BROADCAST,MULTICAST,UP,LOWER_UP&gt; mtu 1500 master br0 state 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priority 32 cost 100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bridge &lt;name&gt; fdb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bridge &lt;name&gt; fdb displays the current forwarding table: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bridge br0 fdb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50:00:00:08:00:01 dev eth1 vlan 20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50:00:00:08:00:01 dev eth1 vlan 10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50:00:00:08:00:01 dev eth1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33:33:00:00:00:01 dev eth1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33:33:00:00:00:02 dev eth1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01:00:5e:00:00:01 dev eth1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50:00:00:08:00:02 dev eth2 vlan 20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50:00:00:08:00:02 dev eth2 vlan 10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50:00:00:08:00:02 dev eth2 master br0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33:33:00:00:00:01 dev eth2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33:33:00:00:00:02 dev eth2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01:00:5e:00:00:01 dev eth2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33:33:00:00:00:01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33:33:00:00:00:02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33:33:ff:08:00:01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01:00:5e:00:00:6a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33:33:00:00:00:6a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01:00:5e:00:00:01 dev br0 self permanent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33:33:ff:00:00:00 dev br0 self permanent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bridge &lt;name&gt; mdb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bridge &lt;name&gt; mdb displays the current multicast group membership table.The table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populated by IGMP and MLD snooping in the bridge driver automatically.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bridge br0 mdb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dev br0 port br0 grp ff02::1:ff00:0 temp vid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dev br0 port br0 grp ff02::2 temp vid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dev br0 port br0 grp ff02::1:ff08:1 temp vid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dev br0 port br0 grp ff02::6a temp vid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Bond / Link Aggregation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bonding interface provides a method for aggregating multiple network interfaces into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single logical “bonded” interface, or LAG, or ether-channel, or port-channel. The behavior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bonded interfaces depends upon the mode; generally speaking, modes provide either hot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standby or load balancing services. Additionally, link integrity monitoring may be performed.</w:t>
      </w:r>
    </w:p>
    <w:p>
      <w:pPr>
        <w:autoSpaceDN w:val="0"/>
        <w:autoSpaceDE w:val="0"/>
        <w:widowControl/>
        <w:spacing w:line="266" w:lineRule="exact" w:before="2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Common interface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and/or 2001:db8::1/64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/config/scripts/dhcp-client/pre-hooks.d/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/config/scripts/dhcp-client/post-hooks.d/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description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disable-flow-control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flow control is a mechanism for temporarily stopping the transmission of data 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family computer networks. The goal of this mechanism is to ensure zero packet loss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presence of network congestion.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first flow control mechanism, the pause frame, was defined by the IEEE 802.3x standard.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sending station (computer or network switch) may be transmitting data faster than the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end of the link can accept it. Using flow control, the receiving station can signal the sender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requesting suspension of transmissions until the receiver catches up.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this command to disable the generation of Ethernet flow control (pause frames).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disable-flow-control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mac &lt;xx:xx:xx:xx:xx:xx&gt;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arp-cache-timeout 180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disable-arp-filter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target IP addresses: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technology is known by different names: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In RFC 3069 it is called VLAN Aggregation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 source-validation &lt;strict | loose | disable&gt;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4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disable-forwarding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adjust-mss &lt;mss | clamp-mss-to-pmtu&gt;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4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0: Disable DAD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4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 also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vendor-class-id &lt;vendor-id&gt;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no-default-route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DHCP unique identifier (DUID) is used by a client to get an IP address from a DHCPv6 server.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duid '0e:00:00:01:00:01:27:71:db:f0:00:50:56:bf:c5:6d'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no-release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pd &lt;id&gt; length &lt;length&gt;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pd &lt;id&gt; interface &lt;delegatee&gt;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dhcpv6-options pd 0 interface eth8 address 65534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dhcpv6-options pd &lt;id&gt; interface &lt;delegatee&gt; sla-id &lt;id&gt;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dhcpv6-options pd 0 interface eth8 sla-id 1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 Interfaces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member interface &lt;member&gt;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Enslave &lt;member&gt; interface to bond &lt;interface&gt;.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Bond 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mode &lt;802.3ad | active-backup | broadcast | round-robin 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transmit-load-balance | adaptive-load-balance | xor-hash&gt;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one of the bonding policies. The default is 802.3ad. Possible values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802.3ad - IEEE 802.3ad Dynamic link aggregation. Creates aggregation groups that share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same speed and duplex settings. Utilizes all slaves in the active aggregator according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802.3ad specification.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selection for outgoing traffic is done according to the transmit hash policy, which may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changed from the default simple XOR policy via the hash-policy option, documented below.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 transmit policies may be 802.3ad compliant, particularly in regards to the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misordering requirements of section 43.2.4 of the 802.3ad standard.</w:t>
      </w:r>
    </w:p>
    <w:p>
      <w:pPr>
        <w:sectPr>
          <w:pgSz w:w="12240" w:h="15840"/>
          <w:pgMar w:top="748" w:right="144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active-backup - Active-backup policy: Only one slave in the bond is active. A different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becomes active if, and only if, the active slave fails. The bond’s MAC address is externally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>visible on only one port (network adapter) to avoid confusing the switch.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 failover occurs in active-backup mode, bonding will issue one or more gratuitous ARPs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newly active slave. One gratuitous ARP is issued for the bonding master interface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VLAN interfaces configured above it, provided that the interface has at least one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configured. Gratuitous ARPs issued for VLAN interfaces are tagged with the appropriate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>id.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provides fault tolerance. The primary option, documented below, affects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behavior of this mode.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broadcast - Broadcast policy: transmits everything on all slave interfaces.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mode provides fault tolerance.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round-robin - Round-robin policy: Transmit packets in sequential order from the first </w:t>
      </w:r>
      <w:r>
        <w:rPr>
          <w:rFonts w:ascii="Carlito" w:hAnsi="Carlito" w:eastAsia="Carlito"/>
          <w:b w:val="0"/>
          <w:i w:val="0"/>
          <w:color w:val="000000"/>
          <w:sz w:val="24"/>
        </w:rPr>
        <w:t>available slave through the last.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mode provides load balancing and fault tolerance.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transmit-load-balance - Adaptive transmit load balancing: channel bonding that does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require any special switch support.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Incoming traffic is received by the current slave. If the receiving slave fails, another slave takes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over the MAC address of the failed receiving slave.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72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adaptive-load-balance - Adaptive load balancing: includes transmit-load-balance plus 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receive load balancing for IPV4 traffic, and does not require any special switch support.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receive load balancing is achieved by ARP negotiation. The bonding driver intercepts the ARP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Replies sent by the local system on their way out and overwrites the source hardware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 the unique hardware address of one of the slaves in the bond such that different peers 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different hardware addresses for the server.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Receive traffic from connections created by the server is also balanced. When the local system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sends an ARP Request the bonding driver copies and saves the peer’s IP information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packet. When the ARP Reply arrives from the peer, its hardware address is retrieved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bonding driver initiates an ARP reply to this peer assigning it to one of the slaves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bond. A problematic outcome of using ARP negotiation for balancing is that each time that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request is broadcast it uses the hardware address of the bond. Hence, peers learn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hardware address of the bond and the balancing of receive traffic collapses to the current slave.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handled by sending updates (ARP Replies) to all the peers with their individually assigned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hardware address such that the traffic is redistributed. Receive traffic is also redistributed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new slave is added to the bond and when an inactive slave is re-activated. The receive load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distributed sequentially (round robin) among the group of highest speed slaves in the bond.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a link is reconnected or a new slave joins the bond the receive traffic is redistributed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among all active slaves in the bond by initiating ARP Replies with the selected MAC address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of the clients. The updelay parameter (detailed below) must be set to a value equal 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greater than the switch’s forwarding delay so that the ARP Replies sent to the peers will not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blocked by the switch.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xor-hash - XOR policy: Transmit based on the selected transmit hash policy.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policy is a simple [(source MAC address XOR’d with destination MAC address XOR packet type </w:t>
      </w:r>
    </w:p>
    <w:p>
      <w:pPr>
        <w:sectPr>
          <w:pgSz w:w="12240" w:h="15840"/>
          <w:pgMar w:top="748" w:right="143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ID) modulo slave count]. Alternate transmit policies may be selected via the hash-policy option,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described below.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mode provides load balancing and fault tolerance.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min-links &lt;0-16&gt;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the minimum number of links that must be active before asserting carrier. It is similar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the Cisco EtherChannel min-links feature. This allows setting the minimum number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member ports that must be up (link-up state) before marking the bond device as up (carrier on).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useful for situations where higher level services such as clustering want to ensure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minimum number of low bandwidth links are active before switchover.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option only affects 802.3ad mode.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default value is 0. This will cause the carrier to be asserted (for 802.3ad mode) whenever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there is an active aggregator, regardless of the number of available links in that aggregator.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Because an aggregator cannot be active without at least one available link, setting this option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0 or to 1 has the exact same effect.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lacp-rate &lt;slow|fast&gt;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specifying the rate in which we’ll ask our link partner to transmit LACPDU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802.3ad mode.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option only affects 802.3ad mode.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slow: Request partner to transmit LACPDUs every 30 seconds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fast: Request partner to transmit LACPDUs every 1 second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is slow.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hash-policy &lt;policy&gt;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layer2 - Uses XOR of hardware MAC addresses and packet type ID field to generate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hash. The formula is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= source MAC XOR destination MAC XOR packet type ID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number = hash modulo slave count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algorithm will place all traffic to a particular network peer on the same slave.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algorithm is 802.3ad compliant.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layer2+3 - This policy uses a combination of layer2 and layer3 protocol information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generate the hash. Uses XOR of hardware MAC addresses and IP addresses to generate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hash. The formula is: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= source MAC XOR destination MAC XOR packet type ID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= hash XOR source IP XOR destination IP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hash = hash XOR (hash RSHIFT 16)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 = hash XOR (hash RSHIFT 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And then hash is reduced modulo slave count.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protocol is IPv6 then the source and destination addresses are first hashed using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ipv6_addr_hash.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algorithm will place all traffic to a particular network peer on the same slave. For non-IP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traffic, the formula is the same as for the layer2 transmit hash policy.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policy is intended to provide a more balanced distribution of traffic than layer2 alone,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especially in environments where a layer3 gateway device is required to reach most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destinations.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algorithm is 802.3ad compliant.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layer3+4 - This policy uses upper layer protocol information, when available, to generate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hash. This allows for traffic to a particular network peer to span multiple slaves, although a </w:t>
      </w:r>
      <w:r>
        <w:rPr>
          <w:rFonts w:ascii="Carlito" w:hAnsi="Carlito" w:eastAsia="Carlito"/>
          <w:b w:val="0"/>
          <w:i w:val="0"/>
          <w:color w:val="000000"/>
          <w:sz w:val="24"/>
        </w:rPr>
        <w:t>single connection will not span multiple slaves.</w:t>
      </w:r>
    </w:p>
    <w:p>
      <w:pPr>
        <w:autoSpaceDN w:val="0"/>
        <w:autoSpaceDE w:val="0"/>
        <w:widowControl/>
        <w:spacing w:line="292" w:lineRule="exact" w:before="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formula for unfragmented TCP and UDP packets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 = source port, destination port (as in the header)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 = hash XOR source IP XOR destination 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 = hash XOR (hash RSHIFT 16)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 = hash XOR (hash RSHIFT 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And then hash is reduced modulo slave count.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protocol is IPv6 then the source and destination addresses are first hashed using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ipv6_addr_hash.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fragmented TCP or UDP packets and all other IPv4 and IPv6 protocol traffic, the source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port information is omitted. For non-IP traffic, the formula is the same as for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layer2 transmit hash policy.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algorithm is not fully 802.3ad compliant. A single TCP or UDP conversation containing both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fragmented and unfragmented packets will see packets striped across two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result in out of order delivery. Most traffic types will not meet these criteria, as TCP rarely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fragments traffic, and most UDP traffic is not involved in extended conversations. Other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implementations of 802.3ad may or may not tolerate this noncompliance.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primary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&lt;interface&gt; specifying which slave is the primary device. The specified device will always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active slave while it is available. Only when the primary is off-line will alternate devices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used. This is useful when one slave is preferred over another, e.g., when one slave has higher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throughput than another.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primary option is only valid for active-backup, transmit-load-balance, and adaptive-load-</w:t>
      </w:r>
      <w:r>
        <w:rPr>
          <w:rFonts w:ascii="Carlito" w:hAnsi="Carlito" w:eastAsia="Carlito"/>
          <w:b w:val="0"/>
          <w:i w:val="0"/>
          <w:color w:val="000000"/>
          <w:sz w:val="24"/>
        </w:rPr>
        <w:t>balance mode.</w:t>
      </w:r>
    </w:p>
    <w:p>
      <w:pPr>
        <w:autoSpaceDN w:val="0"/>
        <w:autoSpaceDE w:val="0"/>
        <w:widowControl/>
        <w:spacing w:line="292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arp-monitor interval &lt;time&gt;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the ARP link monitoring &lt;time&gt; in seconds.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 monitor works by periodically checking the slave devices to determine whether they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have sent or received traffic recently (the precise criteria depends upon the bonding mode,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state of the slave). Regular traffic is generated via ARP probes issued for the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specified by the arp-monitor target option.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ARP monitoring is used in an etherchannel compatible mode (modes round-robin and xor-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hash), the switch should be configured in a mode that evenly distributes packets across all links. 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switch is configured to distribute the packets in an XOR fashion, all replies from the ARP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targets will be received on the same link which could cause the other team members to fail. </w:t>
      </w:r>
      <w:r>
        <w:rPr>
          <w:rFonts w:ascii="Carlito" w:hAnsi="Carlito" w:eastAsia="Carlito"/>
          <w:b w:val="0"/>
          <w:i w:val="0"/>
          <w:color w:val="000000"/>
          <w:sz w:val="24"/>
        </w:rPr>
        <w:t>A value of 0 disables ARP monitoring. The default value is 0.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arp-monitor target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the IP addresses to use as ARP monitoring peers when arp-monitor interval option is 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0. These are the targets of the ARP request sent to determine the health of the link to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targets.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target IP addresses can be specified. At least one IP address must be given for ARP </w:t>
      </w:r>
      <w:r>
        <w:rPr>
          <w:rFonts w:ascii="Carlito" w:hAnsi="Carlito" w:eastAsia="Carlito"/>
          <w:b w:val="0"/>
          <w:i w:val="0"/>
          <w:color w:val="000000"/>
          <w:sz w:val="24"/>
        </w:rPr>
        <w:t>monitoring to function.</w:t>
      </w:r>
    </w:p>
    <w:p>
      <w:pPr>
        <w:sectPr>
          <w:pgSz w:w="12240" w:h="15840"/>
          <w:pgMar w:top="748" w:right="1434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maximum number of targets that can be specified is 16. The default value is no IP address.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IEEE 802.1q, often referred to as Dot1q, is the networking standard that supports virtual 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(VLANs) on an IEEE 802.3 Ethernet network. The standard defines a system of VLAN tagging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Ethernet frames and the accompanying procedures to be used by bridges and switches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handling such frames. The standard also contains provisions for a quality-of-service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prioritization scheme commonly known as IEEE 802.1p and defines the Generic Attribute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Registration Protocol.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Portions of the network which are VLAN-aware (i.e., IEEE 802.1q conformant) can include VLAN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tags. When a frame enters the VLAN-aware portion of the network, a tag is added to represent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VLAN membership. Each frame must be distinguishable as being within exactly one VLAN.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frame in the VLAN-aware portion of the network that does not contain a VLAN tag is assumed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be flowing on the native VLAN.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standard was developed by IEEE 802.1, a working group of the IEEE 802 standards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committee, and continues to be actively revised. One of the notable revisions is 802.1Q-2014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which incorporated IEEE 802.1aq (Shortest Path Bridging) and much of the IEEE 802.1d </w:t>
      </w:r>
      <w:r>
        <w:rPr>
          <w:rFonts w:ascii="Carlito" w:hAnsi="Carlito" w:eastAsia="Carlito"/>
          <w:b w:val="0"/>
          <w:i w:val="0"/>
          <w:color w:val="000000"/>
          <w:sz w:val="24"/>
        </w:rPr>
        <w:t>standard.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802.1q VLAN interfaces are represented as virtual sub-interfaces in VyOS. The term used for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vif.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a new VLAN interface on interface &lt;interface&gt; using the VLAN number provided via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&lt;vlan-id&gt;.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create multiple VLAN interfaces on a physical interface. The VLAN ID range is from 0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4094.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802.1Q-tagged packets are accepted on Ethernet vifs.</w:t>
      </w:r>
    </w:p>
    <w:p>
      <w:pPr>
        <w:autoSpaceDN w:val="0"/>
        <w:autoSpaceDE w:val="0"/>
        <w:widowControl/>
        <w:spacing w:line="292" w:lineRule="exact" w:before="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address &lt;address | dhcp | dhcpv6&gt;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interface &lt;interface&gt; with one or more interface addresses.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 as IPv4 and/or IPv6 address, e.g. 192.0.2.1/24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and/or 2001:db8::1/64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 interface address is received by DHCP from a DHCP server on this segment.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dhcpv6 interface address is received by DHCPv6 from a DHCPv6 server on this segment.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DHCP to retrieve IPv4 address and if local customizations are needed, they should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>be possible using the enter and exit hooks provided. The hook dirs are: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/config/scripts/dhcp-client/pre-hooks.d/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/config/scripts/dhcp-client/post-hooks.d/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address 192.0.2.1/24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address 2001:db8::1/64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address dhcp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address dhcpv6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description &lt;description&gt;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human readable, descriptive alias for this connection. Alias is used by e.g. the show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command or SNMP based monitoring tools.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description 'This is an awesome interface running on VyOS'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Disable given &lt;interface&gt;. It will be placed in administratively down (A/D) state.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disable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disable-link-detect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direct an interface to not detect any physical state changes on a link,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example, when the cable is unplugged.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Default is to detects physical link state changes.</w:t>
      </w:r>
    </w:p>
    <w:p>
      <w:pPr>
        <w:autoSpaceDN w:val="0"/>
        <w:autoSpaceDE w:val="0"/>
        <w:widowControl/>
        <w:spacing w:line="292" w:lineRule="exact" w:before="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disable-link-detect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mac &lt;xx:xx:xx:xx:xx:xx&gt;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user defined MAC address on given &lt;interface&gt;.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mac '00:01:02:03:04:05'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mtu &lt;mtu&gt;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MTU on given &lt;interface&gt;. It is the size (in bytes) of the largest ethernet frame sent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on this link.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mtu 1600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- 20 (IP header) - 20 (TCP header), resulting in 1452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arp-cache-timeout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a neighbor has been found, the entry is considered to be valid for at least for this specific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time. An entry’s validity will be extended if it receives positive feedback from higher level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protocols.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defaults to 30 seconds.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arp-cache-timeout 180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disable-arp-filter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set the kernel can respond to arp requests with addresses from other interfaces. This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seem wrong but it usually makes sense, because it increases the chance of successful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communication. IP addresses are owned by the complete host on Linux, not by particular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interfaces. Only for more complex setups like load-balancing, does this behaviour cause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problems.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not set (default) allows you to have multiple network interfaces on the same subnet, and have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ARPs for each interface be answered based on whether or not the kernel would route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from the ARP’d IP out that interface (therefore you must use source based routing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to work).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 other words it allows control of which cards (usually 1) will respond to an arp request.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disable-arp-filter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enable-directed-broadcast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IP directed broadcast forwarding as described in RFC 1812 and RFC </w:t>
      </w:r>
      <w:r>
        <w:rPr>
          <w:rFonts w:ascii="Carlito" w:hAnsi="Carlito" w:eastAsia="Carlito"/>
          <w:b w:val="0"/>
          <w:i w:val="0"/>
          <w:color w:val="000000"/>
          <w:sz w:val="24"/>
        </w:rPr>
        <w:t>2644.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configured, incoming IP directed broadcast packets on this interface will be forwarded.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incoming IP directed broadcast packets will not be forwarded.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enable-directed-broadcast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enable-arp-accept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behavior for gratuitous ARP frames who’s IP is not already present in the ARP table. If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create new entries in the ARP table.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Both replies and requests type gratuitous arp will trigger the ARP table to be updated, if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setting is on.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the ARP table already contains the IP address of the gratuitous arp frame, the arp table will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updated regardless if this setting is on or off.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enable-arp-accept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enable-arp-announce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restriction levels for announcing the local source IP address from IP packets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ARP requests sent on 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Use any local address, configured on any interface if this is not set.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try to avoid local addresses that are not in the target’s subnet for this interface.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mode is useful when target hosts reachable via this interface require the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ARP requests to be part of their logical network configured on the receiving interface.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generate the request we will check all our subnets that include the target IP and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preserve the source address if it is from such subnet. If there is no such subnet we select source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 according to the rules for level 2.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enable-arp-announce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enable-arp-ignore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different modes for sending replies in response to received ARP requests that resolve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target IP addresses:</w:t>
      </w:r>
    </w:p>
    <w:p>
      <w:pPr>
        <w:sectPr>
          <w:pgSz w:w="12240" w:h="15840"/>
          <w:pgMar w:top="748" w:right="142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configured, reply only if the target IP address is local address configured on the incoming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this option is unset (default), reply for any local target IP address, configured on any interface.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enable-arp-ignore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enable-proxy-arp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enable proxy Address Resolution Protocol (ARP) on this interface. Proxy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allows an Ethernet interface to respond with its own MAC address to ARP requests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destination IP addresses on subnets attached to other interfaces on the system. Subsequent </w:t>
      </w:r>
      <w:r>
        <w:rPr>
          <w:rFonts w:ascii="Carlito" w:hAnsi="Carlito" w:eastAsia="Carlito"/>
          <w:b w:val="0"/>
          <w:i w:val="0"/>
          <w:color w:val="000000"/>
          <w:sz w:val="24"/>
        </w:rPr>
        <w:t>packets sent to those destination IP addresses are forwarded appropriately by the system.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 enable-proxy-arp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proxy-arp-pvlan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Private VLAN proxy arp. Basically allow proxy arp replies back to the same interface (from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ARP request/solicitation was received).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done to support (ethernet) switch features, like RFC 3069, where the individual ports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 allowed to communicate with each other, but they are allowed to talk to the upstream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router. As described in RFC 3069, it is possible to allow these hosts to communicate through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upstream router by proxy_arp’ing.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Does not need to be used together with proxy_arp.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technology is known by different names: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RFC 3069 it is called VLAN Aggregation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Cisco and Allied Telesyn call it Private VLAN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Hewlett-Packard call it Source-Port filtering or port-isolation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Ericsson call it MAC-Forced Forwarding (RFC Draft)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 source-validation &lt;strict | loose | disable&gt;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 policy for source validation by reversed path, as specified in RFC 3704. Current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recommended practice in RFC 3704 is to enable strict mode to prevent IP spoofing from DDos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attacks. If using asymmetric routing or other complicated routing, then loose mode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recommended.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strict: Each incoming packet is tested against the FIB and if the interface is not the best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reverse path the packet check will fail. By default failed packets are discarded.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loose: Each incoming packet’s source address is also tested against the FIB and if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address is not reachable via any interface the packet check will fail.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disable: No source validation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address autoconf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SLAAC RFC 4862. IPv6 hosts can configure themselves automatically when connected to an IPv6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network using the Neighbor Discovery Protocol via ICMPv6 router discovery messages.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connected to a network, a host sends a link-local router solicitation multicast request for its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parameters; routers respond to such a request with a router advertisement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that contains Internet Layer configuration parameters.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method automatically disables IPv6 traffic forwarding on the interface in question.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Example: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address autoconf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address eui64 &lt;prefix&gt;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EUI-64 as specified in RFC 4291 allows a host to assign iteslf a unique 64-Bit IPv6 address.</w:t>
      </w:r>
    </w:p>
    <w:p>
      <w:pPr>
        <w:autoSpaceDN w:val="0"/>
        <w:autoSpaceDE w:val="0"/>
        <w:widowControl/>
        <w:spacing w:line="292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address eui64 2001:db8:beef::/64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address no-default-link-local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Do not assign a link-local IPv6 address to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address no-default-link-local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disable-forwarding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interface-specific Host/Router behaviour. If set, the interface will switch to host mode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forwarding will be disabled on this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disable-forwarding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adjust-mss &lt;mss | clamp-mss-to-pmtu&gt;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Internet wide PMTU discovery rarely works, we sometimes need to clamp our TCP MSS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a specific value. This is a field in the TCP options part of a SYN packet. By setting the MSS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value, you are telling the remote side unequivocally ‘do not try to send me packets bigger than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value’.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was introduced in VyOS 1.4 - it was previously called: set firewall options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 &lt;name&gt; adjust-mss6 &lt;value&gt;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Hint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MSS value = MTU - 40 (IPv6 header) - 20 (TCP header), resulting in 1432 bytes on a 1492 byte </w:t>
      </w:r>
      <w:r>
        <w:rPr>
          <w:rFonts w:ascii="Carlito" w:hAnsi="Carlito" w:eastAsia="Carlito"/>
          <w:b w:val="0"/>
          <w:i w:val="0"/>
          <w:color w:val="000000"/>
          <w:sz w:val="24"/>
        </w:rPr>
        <w:t>MTU.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a numerical MSS value clamp-mss-to-pmtu can be used to automatically set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proper value.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accept-dad &lt;1-3&gt;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Whether to accept DAD (Duplicate Address Detection).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0: Disable DAD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1: Enable DAD (default)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2: Enable DAD, and disable IPv6 operation if MAC-based duplicate link-local address has </w:t>
      </w:r>
      <w:r>
        <w:rPr>
          <w:rFonts w:ascii="Carlito" w:hAnsi="Carlito" w:eastAsia="Carlito"/>
          <w:b w:val="0"/>
          <w:i w:val="0"/>
          <w:color w:val="000000"/>
          <w:sz w:val="24"/>
        </w:rPr>
        <w:t>been found.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accept-dad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ipv6 dup-addr-detect-transmits &lt;n&gt;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amount of Duplicate Address Detection probes to send.</w:t>
      </w:r>
    </w:p>
    <w:p>
      <w:pPr>
        <w:autoSpaceDN w:val="0"/>
        <w:autoSpaceDE w:val="0"/>
        <w:widowControl/>
        <w:spacing w:line="292" w:lineRule="exact" w:before="0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ipv6 dup-addr-detect-transmits 5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vrf &lt;vrf&gt;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Place interface in given VRF instance.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See also</w:t>
      </w:r>
    </w:p>
    <w:p>
      <w:pPr>
        <w:sectPr>
          <w:pgSz w:w="12240" w:h="15840"/>
          <w:pgMar w:top="748" w:right="142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is an entire chapter about how to configure a VRF, please check this for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DHCP(v6)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client-id &lt;description&gt;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RFC 2131 states: The client MAY choose to explicitly provide the identifier through the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option. If the client supplies a ‘client identifier’, the client MUST use the same ‘client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identifier’ in all subsequent messages, and the server MUST use that identifier to identify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client-id 'foo-bar'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host-name &lt;hostname&gt;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Instead of sending the real system hostname to the DHCP server, overwrite the host-name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given-value.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host-name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vendor-class-id &lt;vendor-id&gt;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vendor-class-id option can be used to request a specific class of vendor options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server.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vendor-class-id 'VyOS'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no-default-route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Only request an address from the DHCP server but do not request a default gateway.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no-default-route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default-route-distance &lt;distance&gt;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the distance for the default gateway sent by the DHCP server.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default-route-distance 220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dhcp-options reject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 DHCP leases from a given address or range. This is useful when a modem gives a local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when first starting.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can be specified multiple times, e.g. 192.168.100.1 and/or 192.168.100.0/24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dhcp-options reject 192.168.100.0/24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duid &lt;duid&gt;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DHCP unique identifier (DUID) is used by a client to get an IP address from a DHCPv6 server.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has a 2-byte DUID type field, and a variable-length identifier field up to 128 bytes. Its actual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length depends on its type. The server compares the DUID with its database and delivers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data (address, lease times, DNS servers, etc.) to the client.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duid '0e:00:00:01:00:01:27:71:db:f0:00:50:56:bf:c5:6d'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no-release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no-release is specified, dhcp6c will send a release message on client exit to prevent losing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 assigned address or prefix.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no-release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parameters-only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statement specifies dhcp6c to only exchange informational configuration parameters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servers. A list of DNS server addresses is an example of such parameters. This statement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useful when the client does not need stateful configuration parameters such as IPv6 addresses </w:t>
      </w:r>
      <w:r>
        <w:rPr>
          <w:rFonts w:ascii="Carlito" w:hAnsi="Carlito" w:eastAsia="Carlito"/>
          <w:b w:val="0"/>
          <w:i w:val="0"/>
          <w:color w:val="000000"/>
          <w:sz w:val="24"/>
        </w:rPr>
        <w:t>or prefixes.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parameters-only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rapid-commit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rapid-commit is specified, dhcp6c will include a rapid-commit option in solicit messages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wait for an immediate reply instead of advertisements.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rapid-commit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Request only a temporary address and not form an IA_NA (Identity Association for Non-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Addresses) partnership.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dhcpv6-options temporary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DHCPv6 Prefix Delegation (PD)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1.3 (equuleus) supports DHCPv6-PD (RFC 3633). DHCPv6 Prefix Delegation is supported by </w:t>
      </w:r>
      <w:r>
        <w:rPr>
          <w:rFonts w:ascii="Carlito" w:hAnsi="Carlito" w:eastAsia="Carlito"/>
          <w:b w:val="0"/>
          <w:i w:val="0"/>
          <w:color w:val="000000"/>
          <w:sz w:val="24"/>
        </w:rPr>
        <w:t>most ISPs who provide native IPv6 for consumers on fixed networks.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pd &lt;id&gt; length &lt;length&gt;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 ISPs by default only delegate a /64 prefix. To request for a specific prefix size use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 to request for a bigger delegation for this pd &lt;id&gt;. This value is in the range from 32 - 64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 you could request up to a /32 prefix (if your ISP allows this) down to a /64 delegation.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corresponds to 64.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request a /56 prefix from your ISP use: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pd 0 length 56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interface address used locally on the interface where the prefix has been delegated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to. ID must be a decimal integer.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will be combined with the delegated prefix and the sla-id to form a complete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 The default is to use the EUI-64 address of the interface.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Delegate a /64 prefix to interface eth8 which will use a local address on this router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&lt;prefix&gt;::ffff, as the address 65534 will correspond to ffff in hexadecimal notation.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pd 0 interface eth8 address 65534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 &lt;interface&gt; vif &lt;vlan-id&gt; dhcpv6-options pd &lt;id&gt; interface &lt;delegatee&gt;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sla-id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Specify the identifier value of the site-level aggregator (SLA) on the interface. ID must be a </w:t>
      </w:r>
      <w:r>
        <w:rPr>
          <w:rFonts w:ascii="Carlito" w:hAnsi="Carlito" w:eastAsia="Carlito"/>
          <w:b w:val="0"/>
          <w:i w:val="0"/>
          <w:color w:val="000000"/>
          <w:sz w:val="24"/>
        </w:rPr>
        <w:t>decimal number greater then 0 which fits in the length of SLA IDs (see below).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If ID is 1 and the client is delegated an IPv6 prefix 2001:db8:ffff::/48, dhcp6c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combine the two values into a single IPv6 prefix, 2001:db8:ffff:1::/64, and will configure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on the specified interface.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 dhcpv6-options pd 0 interface eth8 sla-id 1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Port Mirror (SPAN)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SPAN port mirroring can copy the inbound/outbound traffic of the interface to the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interface, usually the interface can be connected to some special equipment, such as behavior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control system, intrusion detection system and traffic collector, and can copy all related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this port. The benefit of mirroring the traffic is that the application is isolated from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source traffic and so application processing does not affect the traffic or the system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performance.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uses the mirror option to configure port mirroring. The configuration is divided into 2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different directions. Destination ports should be configured for different traffic directions.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bondinging &lt;interface&gt; mirror ingress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inbound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Mirror the inbound traffic of bond1 port to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bondinging bond1 mirror ingress eth3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bondinging &lt;interface&gt; mirror egress &lt;monitor-interface&gt;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port mirroring for interface outbound traffic and copy the traffic to monitor-interface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Mirror the outbound traffic of bond1 port to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bondinging bond1 mirror egress eth3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configuration on VyOS applies to all following 3rd party vendors. It creates a bond </w:t>
      </w:r>
      <w:r>
        <w:rPr>
          <w:rFonts w:ascii="Carlito" w:hAnsi="Carlito" w:eastAsia="Carlito"/>
          <w:b w:val="0"/>
          <w:i w:val="0"/>
          <w:color w:val="000000"/>
          <w:sz w:val="24"/>
        </w:rPr>
        <w:t>with two links and VLAN 10, 100 on the bonded interfaces with a per VIF IPv4 address.</w:t>
      </w:r>
    </w:p>
    <w:p>
      <w:pPr>
        <w:autoSpaceDN w:val="0"/>
        <w:autoSpaceDE w:val="0"/>
        <w:widowControl/>
        <w:spacing w:line="294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Create bonding interface bond0 with 802.3ad LACP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hash-policy 'layer2'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mode '802.3ad'</w:t>
      </w:r>
    </w:p>
    <w:p>
      <w:pPr>
        <w:autoSpaceDN w:val="0"/>
        <w:autoSpaceDE w:val="0"/>
        <w:widowControl/>
        <w:spacing w:line="294" w:lineRule="exact" w:before="294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Add the required vlans and IPv4 addresses on them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vif 10 address 192.168.0.1/24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bonding bond0 vif 100 address 10.10.10.1/24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Add the member interfaces to the bonding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member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bonding bond0 member interface eth2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happen to run this in a virtual environment like by EVE-NG you need to ensure your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NIC is set to use the e1000 driver. Using the default virtio-net-pci or the vmxnet3 driver will not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work. ICMP messages will not be properly processed. They are visible on the virtual wire but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>not make it fully up the networking stack.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check your NIC driver by issuing show interfaces ethernet eth0 physical | grep -i driver </w:t>
      </w:r>
      <w:r>
        <w:rPr>
          <w:rFonts w:ascii="Carlito" w:hAnsi="Carlito" w:eastAsia="Carlito"/>
          <w:b w:val="0"/>
          <w:i w:val="0"/>
          <w:color w:val="000000"/>
          <w:sz w:val="24"/>
        </w:rPr>
        <w:t>Cisco Catalyst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Assign member interfaces to PortChannel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GigabitEthernet1/0/23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VyOS eth1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GigabitEthernet1/0/24</w:t>
      </w:r>
    </w:p>
    <w:p>
      <w:pPr>
        <w:sectPr>
          <w:pgSz w:w="12240" w:h="15840"/>
          <w:pgMar w:top="734" w:right="1432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VyOS eth2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new interface becomes present Port-channel1, all configuration like allowed VLAN interfaces, </w:t>
      </w:r>
      <w:r>
        <w:rPr>
          <w:rFonts w:ascii="Carlito" w:hAnsi="Carlito" w:eastAsia="Carlito"/>
          <w:b w:val="0"/>
          <w:i w:val="0"/>
          <w:color w:val="000000"/>
          <w:sz w:val="24"/>
        </w:rPr>
        <w:t>STP will happen here.</w:t>
      </w:r>
    </w:p>
    <w:p>
      <w:pPr>
        <w:autoSpaceDN w:val="0"/>
        <w:autoSpaceDE w:val="0"/>
        <w:widowControl/>
        <w:spacing w:line="292" w:lineRule="exact" w:before="0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Port-channel1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description LACP Channel for VyOS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trunk encapsulation dot1q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trunk allowed vlan 10,100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mode trunk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spanning-tree portfast trunk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Juniper EX Switch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a headstart you can use the below example on how to build a bond with two interfaces from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 to a Juniper EX Switch system.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Create aggregated ethernet device with 802.3ad LACP and port speeds of 10gbit/s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ae0 aggregated-ether-options link-speed 10g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ae0 aggregated-ether-options lacp active</w:t>
      </w:r>
    </w:p>
    <w:p>
      <w:pPr>
        <w:autoSpaceDN w:val="0"/>
        <w:autoSpaceDE w:val="0"/>
        <w:widowControl/>
        <w:spacing w:line="294" w:lineRule="exact" w:before="292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Create layer 2 on the aggregated ethernet device with trunking for our vlans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ae0 unit 0 family ethernet-switching port-mode trunk</w:t>
      </w:r>
    </w:p>
    <w:p>
      <w:pPr>
        <w:autoSpaceDN w:val="0"/>
        <w:autoSpaceDE w:val="0"/>
        <w:widowControl/>
        <w:spacing w:line="294" w:lineRule="exact" w:before="294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Add the required vlans to the device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ae0 unit 0 family ethernet-switching vlan members 10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ae0 unit 0 family ethernet-switching vlan members 100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Add the two interfaces to the aggregated ethernet device, in this setup both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ports are on the same switch (switch 0, module 1, port 0 and 1)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xe-0/1/0 ether-options 802.3ad ae0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xe-0/1/1 ether-options 802.3ad ae0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But this can also be done with multiple switches in a stack, a virtual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chassis on Juniper (switch 0 and switch 1, module 1, port 0 on both switches)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xe-0/1/0 ether-options 802.3ad ae0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xe-1/1/0 ether-options 802.3ad ae0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Aruba/HP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a headstart you can use the below example on how to build a bond,port-channel with two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from VyOS to a Aruba/HP 2510G switch.</w:t>
      </w:r>
    </w:p>
    <w:p>
      <w:pPr>
        <w:autoSpaceDN w:val="0"/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Create trunk with 2 member interfaces (interface 1 and 2) and LACP </w:t>
      </w:r>
      <w:r>
        <w:rPr>
          <w:rFonts w:ascii="Carlito" w:hAnsi="Carlito" w:eastAsia="Carlito"/>
          <w:b w:val="0"/>
          <w:i w:val="0"/>
          <w:color w:val="000000"/>
          <w:sz w:val="24"/>
        </w:rPr>
        <w:t>trunk 1-2 Trk1 LACP</w:t>
      </w:r>
    </w:p>
    <w:p>
      <w:pPr>
        <w:autoSpaceDN w:val="0"/>
        <w:autoSpaceDE w:val="0"/>
        <w:widowControl/>
        <w:spacing w:line="294" w:lineRule="exact" w:before="292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Add the required vlans to the trunk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vlan 10 tagged Trk1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vlan 100 tagged Trk1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Arista EOS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utilizing VyOS in an environment with Arista gear you can use this blue print as an initial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setup to get an LACP bond / port-channel operational between those two devices.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Lets assume the following topology:</w:t>
      </w:r>
    </w:p>
    <w:p>
      <w:pPr>
        <w:autoSpaceDN w:val="0"/>
        <w:tabs>
          <w:tab w:pos="164" w:val="left"/>
          <w:tab w:pos="382" w:val="left"/>
          <w:tab w:pos="600" w:val="left"/>
        </w:tabs>
        <w:autoSpaceDE w:val="0"/>
        <w:widowControl/>
        <w:spacing w:line="294" w:lineRule="exact" w:before="292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bonding bond10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hash-policy layer3+4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eth1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802.3ad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vif 100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192.0.2.1/30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2001:db8::1/64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interfaces 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bonding bond10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hash-policy layer3+4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member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eth1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eth2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mode 802.3ad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vif 100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192.0.2.2/30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 2001:db8::2/64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SW1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80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 FOO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0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Port-Channel10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trunk allowed vlan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mode trunk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spanning-tree portfast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Port-Channel20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10" w:val="left"/>
        </w:tabs>
        <w:autoSpaceDE w:val="0"/>
        <w:widowControl/>
        <w:spacing w:line="280" w:lineRule="exact" w:before="0" w:after="0"/>
        <w:ind w:left="2" w:right="6048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mode trunk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no spanning-tree portfast auto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spanning-tree portfast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2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20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20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92" w:lineRule="exact" w:before="2" w:after="0"/>
        <w:ind w:left="2" w:right="87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SW2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0" w:after="0"/>
        <w:ind w:left="2" w:right="80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vlan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name FOO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57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Port-Channel10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trunk allowed vlan 100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mode trunk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spanning-tree portfast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Port-Channel20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switchport mode trunk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no spanning-tree portfast auto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spanning-tree portfast network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Ethernet1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Ethernet2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10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0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20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2" w:after="0"/>
        <w:ind w:left="2" w:right="61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Ethernet4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channel-group 20 mode active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Note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EVE-NG to lab this environment ensure you are using e1000 as the desired driver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your VyOS network interfaces. When using the regular virtio network driver no LACP PDUs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be sent by VyOS thus the port-channel will never become active!</w:t>
      </w:r>
    </w:p>
    <w:p>
      <w:pPr>
        <w:autoSpaceDN w:val="0"/>
        <w:autoSpaceDE w:val="0"/>
        <w:widowControl/>
        <w:spacing w:line="292" w:lineRule="exact" w:before="0" w:after="0"/>
        <w:ind w:left="2" w:right="60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bonding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brief interface information.</w:t>
      </w:r>
    </w:p>
    <w:p>
      <w:pPr>
        <w:autoSpaceDN w:val="0"/>
        <w:tabs>
          <w:tab w:pos="164" w:val="left"/>
          <w:tab w:pos="328" w:val="left"/>
        </w:tabs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bonding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bond0            -                                 u/u  my-sw1 int 23 and 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bond0.10         192.168.0.1/24                    u/u  office-net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bond0.100        10.10.10.1/24                     u/u  management-net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bonding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detailed information on given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bonding bond5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bond5: &lt;NO-CARRIER,BROADCAST,MULTICAST,MASTER,UP&gt; mtu 1500 qdisc noqueue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DOWN group default qlen 1000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link/ether 00:50:56:bf:ef:aa brd ff:ff:ff:ff:ff:ff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inet6 fe80::e862:26ff:fe72:2dac/64 scope link tentative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</w:t>
      </w:r>
    </w:p>
    <w:p>
      <w:pPr>
        <w:autoSpaceDN w:val="0"/>
        <w:tabs>
          <w:tab w:pos="164" w:val="left"/>
          <w:tab w:pos="654" w:val="left"/>
        </w:tabs>
        <w:autoSpaceDE w:val="0"/>
        <w:widowControl/>
        <w:spacing w:line="292" w:lineRule="exact" w:before="294" w:after="0"/>
        <w:ind w:left="2" w:right="576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RX:  bytes  packets  errors  dropped  overrun       mcast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TX:  bytes  packets  errors  dropped  carrier  collisions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0        0       0        0        0           0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interfaces bonding &lt;interface&gt;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about the underlaying physical links on given bond &lt;interface&gt;.</w:t>
      </w:r>
    </w:p>
    <w:p>
      <w:pPr>
        <w:autoSpaceDN w:val="0"/>
        <w:autoSpaceDE w:val="0"/>
        <w:widowControl/>
        <w:spacing w:line="292" w:lineRule="exact" w:before="2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interfaces bonding bond5 detail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Ethernet Channel Bonding Driver: v3.7.1 (April 27, 2011)</w:t>
      </w:r>
    </w:p>
    <w:p>
      <w:pPr>
        <w:autoSpaceDN w:val="0"/>
        <w:autoSpaceDE w:val="0"/>
        <w:widowControl/>
        <w:spacing w:line="294" w:lineRule="exact" w:before="292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Bonding Mode: IEEE 802.3ad Dynamic link aggregation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Transmit Hash Policy: layer2 (0)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MII Status: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MII Polling Interval (ms): 100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 Delay (ms):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Down Delay (ms): 0</w:t>
      </w:r>
    </w:p>
    <w:p>
      <w:pPr>
        <w:autoSpaceDN w:val="0"/>
        <w:autoSpaceDE w:val="0"/>
        <w:widowControl/>
        <w:spacing w:line="292" w:lineRule="exact" w:before="294" w:after="0"/>
        <w:ind w:left="2" w:right="48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802.3ad info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LACP rate: slow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Min links: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Aggregator selection policy (ad_select): stable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Slave Interface: eth1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MII Status: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Speed: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Duplex: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Failure Count: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Permanent HW addr: 00:50:56:bf:ef:aa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queue ID: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Aggregator ID: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Actor Churn State: churned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Partner Churn State: churned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Actor Churned Count: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Partner Churned Count: 1</w:t>
      </w:r>
    </w:p>
    <w:p>
      <w:pPr>
        <w:autoSpaceDN w:val="0"/>
        <w:autoSpaceDE w:val="0"/>
        <w:widowControl/>
        <w:spacing w:line="292" w:lineRule="exact" w:before="294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Interface: eth2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MII Status: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Speed: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Duplex: Unknown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Link Failure Count: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Permanent HW addr: 00:50:56:bf:19:26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Slave queue ID: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Aggregator ID: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Actor Churn State: churned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Partner Churn State: churned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Actor Churned Count: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Partner Churned Count: 1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RIP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RIP is a widely deployed interior gateway protocol. RIP was developed in the 1970s at Xerox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Labs as part of the XNS routing protocol. RIP is a distance-vector protocol and is based on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Bellman-Ford algorithms. As a distance-vector protocol, RIP router send updates to its neighbors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periodically, thus allowing the convergence to a known topology. In each update, the distance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any given network will be broadcast to its neighboring router.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Supported versions of RIP are: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RIPv1 as described in RFC 1058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RIPv2 as described in RFC 2453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General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network &lt;A.B.C.D/M&gt;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RIP and sets the RIP enable interface by NETWORK. The interfaces which </w:t>
      </w:r>
      <w:r>
        <w:rPr>
          <w:rFonts w:ascii="Carlito" w:hAnsi="Carlito" w:eastAsia="Carlito"/>
          <w:b w:val="0"/>
          <w:i w:val="0"/>
          <w:color w:val="000000"/>
          <w:sz w:val="24"/>
        </w:rPr>
        <w:t>have addresses matching with NETWORK are enabled.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RIP enabled interface by interface name. Both the sending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receiving of RIP packets will be enabled on the port specified in this command.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neighbor &lt;A.B.C.D&gt;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a RIP neighbor. When a neighbor doesn’t understand multicast,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is used to specify neighbors. In some cases, not all routers will be able to understand 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multicasting, where packets are sent to a network or a group of addresses. In a situation where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neighbor cannot process multicast packets, it is necessary to establish a direct link between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routers.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passive-interface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specified interface to passive mode. On passive mode interface,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receiving packets are processed as normal and VyOS does not send either multicast or unicast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RIP packets except to RIP neighbors specified with neighbor command.</w:t>
      </w:r>
    </w:p>
    <w:p>
      <w:pPr>
        <w:autoSpaceDN w:val="0"/>
        <w:autoSpaceDE w:val="0"/>
        <w:widowControl/>
        <w:spacing w:line="294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passive-interface interface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specifies all interfaces to passive mode.</w:t>
      </w:r>
    </w:p>
    <w:p>
      <w:pPr>
        <w:autoSpaceDN w:val="0"/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Optional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default-distance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change the distance value of RIP. The distance range is 1 to 255.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Routes with a distance of 255 are effectively disabled and not installed into the kernel.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network-distance &lt;A.B.C.D/M&gt;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default RIP distance to a specified value when the routes source IP 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matches the specified prefix.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network-distance &lt;A.B.C.D/M&gt; access-list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can be used with previous command to sets default RIP distance to specified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value when the route source IP address matches the specified prefix and the specified access-</w:t>
      </w:r>
      <w:r>
        <w:rPr>
          <w:rFonts w:ascii="Carlito" w:hAnsi="Carlito" w:eastAsia="Carlito"/>
          <w:b w:val="0"/>
          <w:i w:val="0"/>
          <w:color w:val="000000"/>
          <w:sz w:val="24"/>
        </w:rPr>
        <w:t>list.</w:t>
      </w:r>
    </w:p>
    <w:p>
      <w:pPr>
        <w:autoSpaceDN w:val="0"/>
        <w:autoSpaceDE w:val="0"/>
        <w:widowControl/>
        <w:spacing w:line="294" w:lineRule="exact" w:before="0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default-information originate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generate a default route into the RIP.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distribute-list access-list &lt;in|out&gt;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can be used to filter the RIP path using access lists. in and out this is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direction in which the access lists are applied.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distribute-list interface &lt;interface&gt; access-list &lt;in|out&gt; &lt;number&gt;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allows you apply access lists to a chosen interface to filter the RIP path.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distribute-list prefix-list &lt;in|out&gt;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can be used to filter the RIP path using prefix lists. in and out this is the direction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 which the prefix lists are applied.</w:t>
      </w:r>
    </w:p>
    <w:p>
      <w:pPr>
        <w:autoSpaceDN w:val="0"/>
        <w:autoSpaceDE w:val="0"/>
        <w:widowControl/>
        <w:spacing w:line="292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distribute-list interface &lt;interface&gt; prefix-list &lt;in|out&gt; &lt;name&gt;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allows you apply prefix lists to a chosen interface to filter the RIP path.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route &lt;A.B.C.D/M&gt;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is specific to FRR and VyOS. The route command makes a static route only inside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RIP. This command should be used only by advanced users who are particularly knowledgeable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about the RIP protocol. In most cases, we recommend creating a static route in VyOS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>redistributing it in RIP using redistribute static.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timers update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update timer. Every update timer seconds, the RIP process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awakened to send an unsolicited response message containing the complete routing table to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neighboring RIP routers. The time range is 5 to 2147483647. The default value is 30 seconds.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timers timeout &lt;seconds&gt;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timeout timer. Upon expiration of the timeout, the route is no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longer valid; however, it is retained in the routing table for a short time so that neighbors can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notified that the route has been dropped. The time range is 5 to 2147483647. The default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180 seconds.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timers garbage-collection &lt;seconds&gt;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the garbage-collection timer. Upon expiration of the garbage-collection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timer, the route is finally removed from the routing table. The time range is 5 to 2147483647.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is 120 seconds.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Redistribution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redistribute &lt;route source&gt;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redistributes routing information from the given route source into the RIP tables.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There are five modes available for route source: bgp, connected, kernel, ospf, static.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redistribute &lt;route source&gt; metric &lt;metric&gt;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specifies metric for redistributed routes from the given route source. There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five modes available for route source: bgp, connected, kernel, ospf, static. The metric range is 1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16.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redistribute &lt;route source&gt; route-map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allows to use route map to filter redistributed routes from the given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source. There are five modes available for route source: bgp, connected, kernel, ospf, static.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rip default-metric &lt;metric&gt;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modifies the default metric (hop count) value for redistributed routes.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metric range is 1 to 16. The default value is 1. This command does not affect connected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even if it is redistributed by redistribute connected. To modify connected routes metric value, </w:t>
      </w:r>
      <w:r>
        <w:rPr>
          <w:rFonts w:ascii="Carlito" w:hAnsi="Carlito" w:eastAsia="Carlito"/>
          <w:b w:val="0"/>
          <w:i w:val="0"/>
          <w:color w:val="000000"/>
          <w:sz w:val="24"/>
        </w:rPr>
        <w:t>please use redistribute connected metric.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&lt;inttype&gt; &lt;intname&gt; ip rip authentication plaintext-password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interface with RIP simple password authentication. This command also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sets authentication string. The string must be shorter than 16 characters.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&lt;inttype&gt; &lt;intname&gt; ip rip authentication md5 &lt;id&gt; password &lt;text&gt;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sets the interface with RIP MD5 authentication. This command also sets MD5 </w:t>
      </w:r>
      <w:r>
        <w:rPr>
          <w:rFonts w:ascii="Carlito" w:hAnsi="Carlito" w:eastAsia="Carlito"/>
          <w:b w:val="0"/>
          <w:i w:val="0"/>
          <w:color w:val="000000"/>
          <w:sz w:val="24"/>
        </w:rPr>
        <w:t>Key. The key must be shorter than 16 characters.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&lt;inttype&gt; &lt;intname&gt; ip rip split-horizon disable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disables split-horizon on the interface. By default, VyOS does not advertise RIP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routes out the interface over which they were learned (split horizon).3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&lt;inttype&gt; &lt;intname&gt; ip rip split-horizon poison-reverse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command enables poison-reverse on the interface. If both poison reverse and split horizon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 enabled, then VyOS advertises the learned routes as unreachable over the interface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the route was learned.</w:t>
      </w:r>
    </w:p>
    <w:p>
      <w:pPr>
        <w:autoSpaceDN w:val="0"/>
        <w:autoSpaceDE w:val="0"/>
        <w:widowControl/>
        <w:spacing w:line="294" w:lineRule="exact" w:before="0" w:after="0"/>
        <w:ind w:left="2" w:right="59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Operational Mode Commands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rip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This command displays RIP routes.</w:t>
      </w:r>
    </w:p>
    <w:p>
      <w:pPr>
        <w:autoSpaceDN w:val="0"/>
        <w:tabs>
          <w:tab w:pos="274" w:val="left"/>
        </w:tabs>
        <w:autoSpaceDE w:val="0"/>
        <w:widowControl/>
        <w:spacing w:line="292" w:lineRule="exact" w:before="0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R - RIP, C - connected, S - Static, O - OSPF, B -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>Sub-codes: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(n) - normal, (s) - static, (d) - default, (r) - redistribute,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74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(i) - interface</w:t>
      </w:r>
    </w:p>
    <w:p>
      <w:pPr>
        <w:autoSpaceDN w:val="0"/>
        <w:autoSpaceDE w:val="0"/>
        <w:widowControl/>
        <w:spacing w:line="294" w:lineRule="exact" w:before="292" w:after="0"/>
        <w:ind w:left="2" w:right="288" w:firstLine="216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           Next Hop         Metric From            Tag Time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C(i) 10.0.12.0/24       0.0.0.0               1 self   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C(i) 10.0.13.0/24       0.0.0.0               1 self             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R(n) 10.0.23.0/24       10.0.12.2             2 10.0.12.2         0 02:53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rip status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command displays current RIP status. It includes RIP timer, filtering, version, RIP enabled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and RIP peer information.</w:t>
      </w: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Routing Protocol is "rip"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Sending updates every 30 seconds with +/-50%, next due in 11 seconds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Timeout after 180 seconds, garbage collect after 120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Outgoing update filter list for all interface is not set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Incoming update filter list for all interface is not set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Default redistribution metric is 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Redistributing: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Default version control: send version 2, receive any version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       Send  Recv   Key-chain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             2     1 2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eth2             2     1 2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Routing for Networks: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10.0.12.0/24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Routing Information Sources: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Gateway          BadPackets BadRoutes  Distance Last Update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10.0.12.2                0         0       120   00:00:11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Distance: (default is 120)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Simple RIP configuration using 2 nodes and redistributing connected interfaces.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rip network 192.168.0.0/24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rip redistribute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address 10.2.2.2/32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rip network 192.168.0.0/24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rip redistribute connected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RPKI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There are two types of Network Admins who deal with BGP, those who have created an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international incident and/or outage, and those who are lying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—tweet by EvilMog, 2020-02-21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RPKI is a framework PKI designed to secure the Internet routing infrastructure. It associates BGP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announcements with the correct originating ASN which BGP routers can then use to check </w:t>
      </w:r>
      <w:r>
        <w:rPr>
          <w:rFonts w:ascii="Carlito" w:hAnsi="Carlito" w:eastAsia="Carlito"/>
          <w:b w:val="0"/>
          <w:i w:val="0"/>
          <w:color w:val="000000"/>
          <w:sz w:val="24"/>
        </w:rPr>
        <w:t>each route against the corresponding ROA for validity. RPKI is described in RFC 6480.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BGP-speaking router like VyOS can retrieve ROA information from RPKI “Relying Party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software” (often just called an “RPKI server” or “RPKI validator”) by using RTR protocol. There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are several open source implementations to choose from, such as NLNetLabs’ Routinator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(written in Rust), Cloudflare’s GoRTR and OctoRPKI (written in Go), and RIPE NCC’s RPKI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Validator (written in Java). The RTR protocol is described in RFC 8210.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Tip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new to these routing security technologies then there is an excellent guide to RPKI by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NLnet Labs which will get you up to speed very quickly. Their documentation explains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everything from what RPKI is to deploying it in production. It also has some help and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operational guidance including “What can I do about my route having an Invalid state?”</w:t>
      </w:r>
      <w:r>
        <w:rPr>
          <w:rFonts w:ascii="Carlito" w:hAnsi="Carlito" w:eastAsia="Carlito"/>
          <w:b w:val="0"/>
          <w:i w:val="0"/>
          <w:color w:val="000000"/>
          <w:sz w:val="24"/>
        </w:rPr>
        <w:t>Getting started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 you will need to deploy an RPKI validator for your routers to use. The RIPE NCC helpfully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provide some instructions to get you started with several different options. Once your server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running you can start validating announcements.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Imported prefixes during the validation may have values: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prefix and ASN that originated it match a signed ROA. These are probably trustworthy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announcements.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invalid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prefix or prefix length and ASN that originated it doesn’t match any existing ROA. This could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the result of a prefix hijack, or merely a misconfiguration, but should probably be treated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untrustworthy route announcements.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notfound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 ROA exists which covers that prefix. Unfortunately this is the case for about 80% of the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prefixes which were announced to the DFZ at the start of 2020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are responsible for the global addresses assigned to your network, please make sure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your prefixes have ROAs associated with them to avoid being notfound by RPKI. For most ASNs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involve publishing ROAs via your RIR (RIPE NCC, APNIC, ARIN, LACNIC or AFRINIC), and 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something you are encouraged to do whenever you plan to announce addresses into the DFZ.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Particularly large networks may wish to run their own RPKI certificate authority and publication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server instead of publishing ROAs via their RIR. This is a subject far beyond the scope of VyOS’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documentation. Consider reading about Krill if this is a rabbit hole you need or especially want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dive down.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Features of the Current Implementation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 a nutshell, the current implementation provides the following features: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BGP router can connect to one or more RPKI cache servers to receive validated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 to origin AS mappings. Advanced failover can be implemented by server sockets with </w:t>
      </w:r>
      <w:r>
        <w:rPr>
          <w:rFonts w:ascii="Carlito" w:hAnsi="Carlito" w:eastAsia="Carlito"/>
          <w:b w:val="0"/>
          <w:i w:val="0"/>
          <w:color w:val="000000"/>
          <w:sz w:val="24"/>
        </w:rPr>
        <w:t>different preference values.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no connection to an RPKI cache server can be established after a pre-defined timeout,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router will process routes without prefix origin validation. It still will try to establish a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connection to an RPKI cache server in the background.</w:t>
      </w:r>
    </w:p>
    <w:p>
      <w:pPr>
        <w:sectPr>
          <w:pgSz w:w="12240" w:h="15840"/>
          <w:pgMar w:top="748" w:right="1438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76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default, enabling RPKI does not change best path selection. In particular, invalid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prefixes will still be considered during best path selection. However, the router can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to ignore all invalid prefixes.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maps can be configured to match a specific RPKI validation state. This allows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creation of local policies, which handle BGP routes based on the outcome of the Prefix Origin </w:t>
      </w:r>
      <w:r>
        <w:rPr>
          <w:rFonts w:ascii="Carlito" w:hAnsi="Carlito" w:eastAsia="Carlito"/>
          <w:b w:val="0"/>
          <w:i w:val="0"/>
          <w:color w:val="000000"/>
          <w:sz w:val="24"/>
        </w:rPr>
        <w:t>Validation.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Updates from the RPKI cache servers are directly applied and path selection is updated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accordingly. (Soft reconfiguration must be enabled for this to work).</w:t>
      </w:r>
    </w:p>
    <w:p>
      <w:pPr>
        <w:autoSpaceDN w:val="0"/>
        <w:autoSpaceDE w:val="0"/>
        <w:widowControl/>
        <w:spacing w:line="292" w:lineRule="exact" w:before="2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polling-period &lt;1-86400&gt;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 the time interval to update the local cache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default value is 300 seconds.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Defined the IPv4, IPv6 or FQDN and port number of the caching RPKI caching instance which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used.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a mandatory setting.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preference &lt;preference&gt;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Multiple RPKI caching instances can be supplied and they need a preference in which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>result sets are used.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This is a mandatory setting.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SSH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Connections to the RPKI caching server can not only be established by HTTP/TLS but you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also rely on a secure SSH session to the server. To enable SSH, first you need to create an SSH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 keypair using generate ssh client-key /config/auth/id_rsa_rpki. Once your key is created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you can setup the connection.</w:t>
      </w:r>
    </w:p>
    <w:p>
      <w:pPr>
        <w:autoSpaceDN w:val="0"/>
        <w:autoSpaceDE w:val="0"/>
        <w:widowControl/>
        <w:spacing w:line="294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ssh username &lt;user&gt;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SSH username to establish an SSH connection to the cache server.</w:t>
      </w:r>
    </w:p>
    <w:p>
      <w:pPr>
        <w:autoSpaceDN w:val="0"/>
        <w:autoSpaceDE w:val="0"/>
        <w:widowControl/>
        <w:spacing w:line="292" w:lineRule="exact" w:before="0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ssh known-hosts-file &lt;filepath&gt;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path that includes the known hosts file.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ssh private-key-file &lt;filepath&gt;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path that includes the private key file of the router.</w:t>
      </w:r>
    </w:p>
    <w:p>
      <w:pPr>
        <w:autoSpaceDN w:val="0"/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rpki cache &lt;address&gt; ssh public-key-file &lt;filepath&gt;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Local path that includes the public key file of the router.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When using SSH, known-hosts-file, private-key-file and public-key-file are mandatory options.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can build route-maps for import based on these states. Here is a simple RPKI configuration,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where routinator is the RPKI-validating “cache” server with ip 192.0.2.1: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rpki cache 192.0.2.1 port '3323'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rpki cache 192.0.2.1 preference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an example route-map to apply to routes learned at import. In this filter we reject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prefixes with the state invalid, and set a higher local-preference if the prefix is RPKI valid rather </w:t>
      </w:r>
      <w:r>
        <w:rPr>
          <w:rFonts w:ascii="Carlito" w:hAnsi="Carlito" w:eastAsia="Carlito"/>
          <w:b w:val="0"/>
          <w:i w:val="0"/>
          <w:color w:val="000000"/>
          <w:sz w:val="24"/>
        </w:rPr>
        <w:t>than merely notfound.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policy route-map ROUTES-IN rule 10 action 'permit'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10 match rpki 'valid'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10 set local-preference '300'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20 action 'permit'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20 match rpki 'notfound'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20 set local-preference '125'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30 action 'deny'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policy route-map ROUTES-IN rule 30 match rpki 'invalid'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your routers are configured to reject RPKI-invalid prefixes, you can test whether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is working correctly using the RIPE Labs RPKI Test experimental tool.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RSA-Keys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RSA can be used for services such as key exchanges and for encryption purposes. To make IPSec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work with dynamic address on one/both sides, we will have to use RSA keys for authentication.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They are very fast and easy to setup.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First, on both routers run the operational command “generate pki key-pair install &lt;key-pair </w:t>
      </w:r>
      <w:r>
        <w:rPr>
          <w:rFonts w:ascii="Carlito" w:hAnsi="Carlito" w:eastAsia="Carlito"/>
          <w:b w:val="0"/>
          <w:i w:val="0"/>
          <w:color w:val="000000"/>
          <w:sz w:val="24"/>
        </w:rPr>
        <w:t>nam&gt;&gt;”. You may choose different length than 2048 of course.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vyos@left# run generate pki key-pair install ipsec-LEFT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type: [rsa, dsa, ec] (Default: rsa)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Enter private key bits: (Default: 2048)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Note: If you plan to use the generated key on this router, do not encrypt the private key.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encrypt the private key with a passphrase? [y/N] 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mode commands to install key pair: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install the public key? [Y/n] 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public key 'MIIBIjANBgkqh...'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Do you want to install the private key? [Y/n] 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private key 'MIIEvgIBADAN...'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[edit]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commands will display. Note the command with the public key (set pki key-pair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ipsec-LEFT public key ‘MIIBIjANBgkqh…’). Then do the same on the opposite router: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vyos@left# run generate pki key-pair install ipsec-RIGHT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the command with the public key (set pki key-pair ipsec-RIGHT public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‘FAAOCAQ8AMII…’).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noted public keys should be entered on the opposite routers.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ipsec-RIGHT public key 'FAAOCAQ8AMII...'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RIGHT: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pki key-pair ipsec-LEFT public key 'MIIBIjANBgkqh...'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 you are ready to setup IPsec. The key points: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Since both routers do not know their effective public addresses, we set the local-address </w:t>
      </w:r>
      <w:r>
        <w:rPr>
          <w:rFonts w:ascii="Carlito" w:hAnsi="Carlito" w:eastAsia="Carlito"/>
          <w:b w:val="0"/>
          <w:i w:val="0"/>
          <w:color w:val="000000"/>
          <w:sz w:val="24"/>
        </w:rPr>
        <w:t>of the peer to “any”.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initiator, we set the peer address to its public address, but on the responder we </w:t>
      </w:r>
      <w:r>
        <w:rPr>
          <w:rFonts w:ascii="Carlito" w:hAnsi="Carlito" w:eastAsia="Carlito"/>
          <w:b w:val="0"/>
          <w:i w:val="0"/>
          <w:color w:val="000000"/>
          <w:sz w:val="24"/>
        </w:rPr>
        <w:t>2.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only set the id.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initiator, we need to set the remote-id option so that it can identify IKE traffic </w:t>
      </w:r>
      <w:r>
        <w:rPr>
          <w:rFonts w:ascii="Carlito" w:hAnsi="Carlito" w:eastAsia="Carlito"/>
          <w:b w:val="0"/>
          <w:i w:val="0"/>
          <w:color w:val="000000"/>
          <w:sz w:val="24"/>
        </w:rPr>
        <w:t>from the responder correctly.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responder, we need to set the local id so that initiator can know who’s talking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for the point #3 to work.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LEFT (static address):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MyESPGroup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esp-group MyESPGroup proposal 1 hash sha1</w:t>
      </w:r>
    </w:p>
    <w:p>
      <w:pPr>
        <w:autoSpaceDN w:val="0"/>
        <w:autoSpaceDE w:val="0"/>
        <w:widowControl/>
        <w:spacing w:line="292" w:lineRule="exact" w:before="294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dh-group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hash sha1</w:t>
      </w:r>
    </w:p>
    <w:p>
      <w:pPr>
        <w:autoSpaceDN w:val="0"/>
        <w:autoSpaceDE w:val="0"/>
        <w:widowControl/>
        <w:spacing w:line="294" w:lineRule="exact" w:before="294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authentication id 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authentication mode rsa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authentication rsa local-key ipsec-LEFT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authentication rsa remote-key ipsec-RIGHT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authentication remote-id 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default-esp-group MyESPGroup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ike-group MyIKEGroup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local-address 192.0.2.10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connection-type respond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tunnel 1 local prefix 192.168.99.1/32 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@RIGHT tunnel 1 remote prefix 192.168.99.2/32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remote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 the RIGHT (dynamic address):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interface eth0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esp-group MyESPGroup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esp-group MyESPGroup proposal 1 hash sha1</w:t>
      </w:r>
    </w:p>
    <w:p>
      <w:pPr>
        <w:autoSpaceDN w:val="0"/>
        <w:autoSpaceDE w:val="0"/>
        <w:widowControl/>
        <w:spacing w:line="294" w:lineRule="exact" w:before="29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dh-group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ike-group MyIKEGroup proposal 1 encryption aes128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ike-group MyIKEGroup proposal 1 hash sha1</w:t>
      </w:r>
    </w:p>
    <w:p>
      <w:pPr>
        <w:autoSpaceDN w:val="0"/>
        <w:autoSpaceDE w:val="0"/>
        <w:widowControl/>
        <w:spacing w:line="294" w:lineRule="exact" w:before="29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authentication id RIGHT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authentication mode rsa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authentication rsa local-key ipsec-RIGHT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authentication rsa remote-key ipsec-LEFT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authentication remote-id LEFT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connection-type initiate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default-esp-group MyESPGroup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ike-group MyIKEGroup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vpn ipsec site-to-site peer 192.0.2.10 local-address any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tunnel 1 local prefix 192.168.99.2/32 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loopback address on the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ipsec site-to-site peer 192.0.2.10 tunnel 1 remote prefix 192.168.99.1/32 # Additional </w:t>
      </w:r>
      <w:r>
        <w:rPr>
          <w:rFonts w:ascii="Carlito" w:hAnsi="Carlito" w:eastAsia="Carlito"/>
          <w:b w:val="0"/>
          <w:i w:val="0"/>
          <w:color w:val="000000"/>
          <w:sz w:val="24"/>
        </w:rPr>
        <w:t>loopback address on the remote</w:t>
      </w:r>
    </w:p>
    <w:p>
      <w:pPr>
        <w:autoSpaceDN w:val="0"/>
        <w:autoSpaceDE w:val="0"/>
        <w:widowControl/>
        <w:spacing w:line="292" w:lineRule="exact" w:before="588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Salt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supports op-mode and configuration via salt.</w:t>
      </w:r>
    </w:p>
    <w:p>
      <w:pPr>
        <w:autoSpaceDN w:val="0"/>
        <w:autoSpaceDE w:val="0"/>
        <w:widowControl/>
        <w:spacing w:line="292" w:lineRule="exact" w:before="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Without proxy it requires VyOS minion configuration and supports op-mode data: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salt-minion id 'r14'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salt-minion master '192.0.2.250'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salt-keys on the salt master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salt-key --list-all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Accepted Keys: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Denied Keys: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Unaccepted Keys: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Rejected Keys: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Accept minion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salt-key --accept r14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keys are going to be accepted: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Unaccepted Keys: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Proceed? [n/Y] 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Key for minion r14 accepted.</w:t>
      </w:r>
    </w:p>
    <w:p>
      <w:pPr>
        <w:autoSpaceDN w:val="0"/>
        <w:tabs>
          <w:tab w:pos="164" w:val="left"/>
          <w:tab w:pos="274" w:val="left"/>
          <w:tab w:pos="490" w:val="left"/>
        </w:tabs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that salt master can communicate with minions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'*' test.ping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r14: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At this step we can get some op-mode information from VyOS nodes: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'*' network.interface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192.0.2.11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broadcast: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192.0.2.255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label: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netmask: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  <w:tab w:pos="274" w:val="left"/>
          <w:tab w:pos="490" w:val="left"/>
        </w:tabs>
        <w:autoSpaceDE w:val="0"/>
        <w:widowControl/>
        <w:spacing w:line="288" w:lineRule="exact" w:before="0" w:after="0"/>
        <w:ind w:left="2" w:right="7344" w:firstLine="0"/>
        <w:jc w:val="left"/>
      </w:pP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255.255.255.0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r14: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address: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192.0.2.14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broadcast: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192.0.2.255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label: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netmask: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255.255.255.0</w:t>
      </w:r>
    </w:p>
    <w:p>
      <w:pPr>
        <w:autoSpaceDN w:val="0"/>
        <w:tabs>
          <w:tab w:pos="56" w:val="left"/>
          <w:tab w:pos="164" w:val="left"/>
          <w:tab w:pos="382" w:val="left"/>
        </w:tabs>
        <w:autoSpaceDE w:val="0"/>
        <w:widowControl/>
        <w:spacing w:line="294" w:lineRule="exact" w:before="586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r14 network.arp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r14: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aa:bb:cc:dd:f3:db: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192.0.2.1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aa:bb:cc:dd:2e:80: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203.0.113.1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Netmiko-proxy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possible to configure VyOS via netmiko proxy module. It requires a minion with installed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packet python3-netmiko module who has a connection to VyOS nodes. Salt-minion have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communicate with salt master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Salt master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cat /etc/salt/master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file_roots: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/srv/salt/states</w:t>
      </w:r>
    </w:p>
    <w:p>
      <w:pPr>
        <w:autoSpaceDN w:val="0"/>
        <w:tabs>
          <w:tab w:pos="56" w:val="left"/>
          <w:tab w:pos="164" w:val="left"/>
          <w:tab w:pos="328" w:val="left"/>
        </w:tabs>
        <w:autoSpaceDE w:val="0"/>
        <w:widowControl/>
        <w:spacing w:line="292" w:lineRule="exact" w:before="294" w:after="0"/>
        <w:ind w:left="2" w:right="70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pillar_roots: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base: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/srv/salt/pillars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Structure of /srv/salt: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tree /srv/salt/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/srv/salt/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|___ pillars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     |__ r11-proxy.sls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|      |__ top.sls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|___ states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|__ commands.txt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top.sls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  <w:tab w:pos="164" w:val="left"/>
        </w:tabs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cat /srv/salt/pillars/top.sls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base: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r11-proxy: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 r11-proxy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r11-proxy.sls Includes parameters for connecting to salt-proxy minion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cat /srv/salt/pillars/r11-proxy.sls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proxy: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proxytype: netmiko # how to connect to proxy minion, change 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device_type: vyos  #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host: 192.0.2.250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username: user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password: secret_passwd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commands.txt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cat /srv/salt/states/commands.txt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description 'WAN'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description 'LAN'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Check that proxy minion is alive: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r11-proxy test.ping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r11-proxy: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of op-mode: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r11-proxy netmiko.send_command 'show interfaces ethernet eth0 brief'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host=192.0.2.14 device_type=vyos username=vyos password=vyos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r11-proxy: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Codes: S - State, L - Link, u - Up, D - Down, A - Admin Down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        IP Address                        S/L  Description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        ----------                        ---  -----------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eth0             192.0.2.14/24                     u/u  Upstream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of configuration: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r11-proxy netmiko.send_config config_commands=['set interfaces ethernet eth0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description Link_to_WAN'] commit=True host=192.0.2.14 device_type=vyos username=vyos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password=vyos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r11-proxy: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configure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eth0 description Link_to_WAN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[edit]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vyos@r14# commit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[edit]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vyos@r14#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 of configuration commands from the file “/srv/salt/states/commands.txt”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64" w:val="left"/>
        </w:tabs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salt r11-proxy netmiko.send_config config_file=salt://commands.txt commit=True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host=192.0.2.11 device_type=vyos username=vyos password=vyos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r11-proxy: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configure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ethernet eth0 description 'WAN'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[edit]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vyos@r1# set interfaces ethernet eth1 description 'LAN'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[edit]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vyos@r1# commit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[edit]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vyos@r1#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/ #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Segment Routing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 Routing (SR) is a network architecture that is similar to source-routing . In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architecture, the ingress router adds a list of segments, known as SIDs, to the packet as it enters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network. These segments represent different portions of the network path that the packet </w:t>
      </w:r>
      <w:r>
        <w:rPr>
          <w:rFonts w:ascii="Carlito" w:hAnsi="Carlito" w:eastAsia="Carlito"/>
          <w:b w:val="0"/>
          <w:i w:val="0"/>
          <w:color w:val="000000"/>
          <w:sz w:val="24"/>
        </w:rPr>
        <w:t>will take.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SR segments are portions of the network path taken by the packet, and are called SIDs. 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each node, the first SID of the list is read, executed as a forwarding function, and may be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popped to let the next node read the next SID of the list. The SID list completely determines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path where the packet is forwarded.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 Routing can be applied to an existing MPLS-based data plane and defines a control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plane network architecture. In MPLS networks, segments are encoded as MPLS labels and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added at the ingress router. These MPLS labels are then exchanged and populated by Interior </w:t>
      </w:r>
      <w:r>
        <w:rPr>
          <w:rFonts w:ascii="Carlito" w:hAnsi="Carlito" w:eastAsia="Carlito"/>
          <w:b w:val="0"/>
          <w:i w:val="0"/>
          <w:color w:val="000000"/>
          <w:sz w:val="24"/>
        </w:rPr>
        <w:t>Gateway Protocols (IGPs) like IS-IS or OSPF which are running on most ISPs.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 routing defines a control plane network architecture and can be applied to an existing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MPLS based dataplane. In the MPLS networks, segments are encoded as MPLS labels and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imposed at the ingress router. MPLS labels are exchanged and populated by IGPs like IS-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IS.Segment Routing as per RFC8667 for MPLS dataplane. It supports IPv4, IPv6 and ECMP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has been tested against Cisco &amp; Juniper routers.however,this deployment is still EXPERIMENTAL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FRR.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IS-IS SR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 routing (SR) is used by the IGP protocols to interconnect network devices, below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shows how to enable SR on IS-IS: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Known limitations: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 support for level redistribution (L1 to L2 or L2 to L1)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 support for binding SID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 support for SRLB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Only one SRGB and default SPF Algorithm is supported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global-block high-label-value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Global Block i.e. the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MPLS FIB for Prefix SID. Note that the block size may not exceed 65535.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global-block low-label-value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Global Block i.e. the low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MPLS FIB for Prefix SID. Note that the block size may not exceed 65535.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local-block high-label-value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Local Block i.e. the label range used by MPLS to store label in the MPLS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FIB for Prefix SID. Note that the block size may not exceed 65535.Segment Routing Local Block,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negative command always unsets both.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local-block &lt;low-label-value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Local Block i.e. the low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MPLS FIB for Prefix SID. Note that the block size may not exceed 65535.Segment Routing 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Block, The negative command always unsets both.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maximum-label-depth &lt;1-16&gt;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Maximum Stack Depth supported by the router. The value depend of the MPLS </w:t>
      </w:r>
      <w:r>
        <w:rPr>
          <w:rFonts w:ascii="Carlito" w:hAnsi="Carlito" w:eastAsia="Carlito"/>
          <w:b w:val="0"/>
          <w:i w:val="0"/>
          <w:color w:val="000000"/>
          <w:sz w:val="24"/>
        </w:rPr>
        <w:t>dataplane.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prefix &lt;address&gt; index value &lt;0-65535&gt;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segment ID that contains an IP address prefix calculated by an IGP in the service provider core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Prefix SIDs are globally unique, this value indentify 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isis segment-routing prefix &lt;address&gt; index &lt;no-php-flag | explicit-null| n-flag-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clear&gt;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option allows to configure prefix-sid on SR. The ‘no-php-flag’ means NO Penultimate Hop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Popping that allows SR node to request to its neighbor to not pop the label. The ‘explicit-null’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flag allows SR node to request to its neighbor to send IP packet with the EXPLICIT-NULL label. 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‘n-flag-clear’ option can be used to explicitly clear the Node flag that is set by default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Prefix-SIDs associated to loopback addresses. This option is necessary to configure Anycast-SIDs.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isis segment-routing node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detailed information about all learned Segment Routing Nodes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isis route prefix-sid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detailed information about prefix-sid and label learned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information related IGP - IS-IS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OSPF SR 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Segment routing (SR) is used by the IGP protocols to interconnect network devices, below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shows how to enable SR on OSPF: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parameters opaque-lsa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 the Opaque-LSA capability (rfc2370), necessary to transport label on IGP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global-block high-label-value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Global Block i.e. the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MPLS FIB for Prefix SID. Note that the block size may not exceed 65535.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global-block low-label-value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Global Block i.e. the low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MPLS FIB for Prefix SID. Note that the block size may not exceed 65535.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local-block high-label-value &lt;label-value&gt;</w:t>
      </w:r>
    </w:p>
    <w:p>
      <w:pPr>
        <w:sectPr>
          <w:pgSz w:w="12240" w:h="15840"/>
          <w:pgMar w:top="748" w:right="1430" w:bottom="10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Local Block i.e. the label range used by MPLS to store label in the MPLS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FIB for Prefix SID. Note that the block size may not exceed 65535.Segment Routing Local Block,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negative command always unsets both.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local-block &lt;low-label-value &lt;label-value&gt;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Segment Routing Local Block i.e. the low label range used by MPLS to store label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MPLS FIB for Prefix SID. Note that the block size may not exceed 65535.Segment Routing Local </w:t>
      </w:r>
      <w:r>
        <w:rPr>
          <w:rFonts w:ascii="Carlito" w:hAnsi="Carlito" w:eastAsia="Carlito"/>
          <w:b w:val="0"/>
          <w:i w:val="0"/>
          <w:color w:val="000000"/>
          <w:sz w:val="24"/>
        </w:rPr>
        <w:t>Block, The negative command always unsets both.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maximum-label-depth &lt;1-16&gt;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the Maximum Stack Depth supported by the router. The value depend of the MPLS </w:t>
      </w:r>
      <w:r>
        <w:rPr>
          <w:rFonts w:ascii="Carlito" w:hAnsi="Carlito" w:eastAsia="Carlito"/>
          <w:b w:val="0"/>
          <w:i w:val="0"/>
          <w:color w:val="000000"/>
          <w:sz w:val="24"/>
        </w:rPr>
        <w:t>dataplane.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prefix &lt;address&gt; index value &lt;0-65535&gt;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segment ID that contains an IP address prefix calculated by an IGP in the service provider core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network. Prefix SIDs are globally unique, this value indentify it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ospf segment-routing prefix &lt;address&gt; index &lt;no-php-flag | explicit-null| n-flag-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clear&gt;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option allows to configure prefix-sid on SR. The ‘no-php-flag’ means NO Penultimate Hop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Popping that allows SR node to request to its neighbor to not pop the label. The ‘explicit-null’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flag allows SR node to request to its neighbor to send IP packet with the EXPLICIT-NULL label. 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‘n-flag-clear’ option can be used to explicitly clear the Node flag that is set by default 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Prefix-SIDs associated to loopback addresses. This option is necessary to configure Anycast-SIDs.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more information related IGP -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we described the configuration SR ISIS / SR OSPF using 2 connected with them to share label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information.</w:t>
      </w:r>
    </w:p>
    <w:p>
      <w:pPr>
        <w:autoSpaceDN w:val="0"/>
        <w:autoSpaceDE w:val="0"/>
        <w:widowControl/>
        <w:spacing w:line="292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Enable IS-IS with Segment Routing (Experimental)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'192.168.255.255/32'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'192.0.2.1/24'</w:t>
      </w:r>
    </w:p>
    <w:p>
      <w:pPr>
        <w:autoSpaceDN w:val="0"/>
        <w:autoSpaceDE w:val="0"/>
        <w:widowControl/>
        <w:spacing w:line="294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lo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'49.0001.1921.6825.5255.00'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high-label-value '599'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low-label-value '550'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192.168.255.255/32 index value '1'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192.168.255.255/32 index explicit-null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'192.168.255.254/32'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address '192.0.2.2/24'</w:t>
      </w:r>
    </w:p>
    <w:p>
      <w:pPr>
        <w:autoSpaceDN w:val="0"/>
        <w:autoSpaceDE w:val="0"/>
        <w:widowControl/>
        <w:spacing w:line="292" w:lineRule="exact" w:before="294" w:after="0"/>
        <w:ind w:left="2" w:right="63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isis interface lo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net '49.0001.1921.6825.5254.00'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high-label-value '599'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global-block low-label-value '550'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192.168.255.254/32 index value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isis segment-routing prefix 192.168.255.254/32 index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mpls interface 'eth1'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MPLS segment routing enabled and labels for far end loopbacks: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 Nexthop          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552            SR (IS-IS)  192.0.2.2              IPv4 Explicit Null &lt;-- Node-2 loopback learned on Node-1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(IS-IS)  192.0.2.2 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(IS-IS)  fe80::e87:6cff:fe09:1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15002          SR (IS-IS)  192.0.2.2 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15003          SR (IS-IS)  fe80::e87:6cff:fe09:1  implicit-null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Node-2@vyos:~$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 Nexthop         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551            SR (IS-IS)  192.0.2.1             IPv4 Explicit Null &lt;-- Node-1 loopback learned on Node-2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(IS-IS)  192.0.2.1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(IS-IS)  fe80::e33:2ff:fe80:1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15002          SR (IS-IS)  192.0.2.1           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15003          SR (IS-IS)  fe80::e33:2ff:fe80:1  implicit-null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the routing tables showing the MPLS segment routing label operations: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192.0.2.2, eth1 inactive, weight 1, 00:07:48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I&gt;* 192.168.255.254/32 [115/20] via 192.0.2.2, eth1, label IPv4 Explicit Null, weight 1, 00:03:39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isis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   192.0.2.0/24 [115/20] via 192.0.2.1, eth1 inactive, weight 1, 00:07:46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I&gt;* 192.168.255.255/32 [115/20] via 192.0.2.1, eth1, label IPv4 Explicit Null, weight 1, 00:03:43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 OSPF with Segment Routing (Experimental):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10.1.1.1/32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192.168.0.1/24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'10.1.1.1/32'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opaque-lsa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'10.1.1.1'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high-label-value '1100'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low-label-value '1000'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10.1.1.1/32 index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10.1.1.1/32 index value '1'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 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loopback lo address 10.1.1.2/32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192.168.0.2/24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'192.168.0.0/24'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area 0 network '10.1.1.2/32'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opaque-lsa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parameters router-id '10.1.1.2'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high-label-value '1100'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global-block low-label-value '1000'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10.1.1.2/32 index explicit-null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ospf segment-routing prefix 10.1.1.2/32 index value '2'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gives us MPLS segment routing enabled and labels for far end loopbacks: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Node-1@vyos:~$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Nexthop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1002           SR (OSPF)  192.168.0.2  IPv4 Explicit Null  &lt;-- Node-2 loopback learned on Node-1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(OSPF)  192.168.0.2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(OSPF)  192.168.0.2  implicit-null</w:t>
      </w:r>
    </w:p>
    <w:p>
      <w:pPr>
        <w:autoSpaceDN w:val="0"/>
        <w:tabs>
          <w:tab w:pos="328" w:val="left"/>
        </w:tabs>
        <w:autoSpaceDE w:val="0"/>
        <w:widowControl/>
        <w:spacing w:line="294" w:lineRule="exact" w:before="294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Node-2@vyos:~$ show mpls table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Inbound Label  Type       Nexthop      Outbound Label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-----------------------------------------------------------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1001           SR (OSPF)  192.168.0.1  IPv4 Explicit Null  &lt;-- Node-1 loopback learned on Node-2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15000          SR (OSPF)  192.168.0.1  implicit-null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15001          SR (OSPF)  192.168.0.1  implicit-null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Here is the routing tables showing the MPLS segment routing label operations: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Node-1@vyos:~$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328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10.1.1.1/32 [110/0] is directly connected, lo, weight 1, 00:03:43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10.1.1.2/32 [110/1] via 192.168.0.2, eth0, label IPv4 Explicit Null, weight 1, 00:03:32 </w:t>
      </w:r>
      <w:r>
        <w:rPr>
          <w:rFonts w:ascii="Carlito" w:hAnsi="Carlito" w:eastAsia="Carlito"/>
          <w:b w:val="0"/>
          <w:i w:val="0"/>
          <w:color w:val="000000"/>
          <w:sz w:val="24"/>
        </w:rPr>
        <w:t>O   192.168.0.0/24 [110/1] is directly connected, eth0, weight 1, 00:03:43</w:t>
      </w:r>
    </w:p>
    <w:p>
      <w:pPr>
        <w:autoSpaceDN w:val="0"/>
        <w:tabs>
          <w:tab w:pos="328" w:val="left"/>
        </w:tabs>
        <w:autoSpaceDE w:val="0"/>
        <w:widowControl/>
        <w:spacing w:line="294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Node-2@vyos:~$ show ip route ospf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trapped, o - offload failure</w:t>
      </w:r>
    </w:p>
    <w:p>
      <w:pPr>
        <w:autoSpaceDN w:val="0"/>
        <w:autoSpaceDE w:val="0"/>
        <w:widowControl/>
        <w:spacing w:line="292" w:lineRule="exact" w:before="294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O&gt;* 10.1.1.1/32 [110/1] via 192.168.0.1, eth0, label IPv4 Explicit Null, weight 1, 00:03:36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   10.1.1.2/32 [110/0] is directly connected, lo, weight 1, 00:03:51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   192.168.0.0/24 [110/1] is directly connected, eth0, weight 1, 00:03:51</w:t>
      </w:r>
    </w:p>
    <w:p>
      <w:pPr>
        <w:autoSpaceDN w:val="0"/>
        <w:autoSpaceDE w:val="0"/>
        <w:widowControl/>
        <w:spacing w:line="292" w:lineRule="exact" w:before="58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SSTP 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SSTP is a form of VPN tunnel that provides a mechanism to transport PPP traffic through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SSL/TLS channel. SSL/TLS provides transport-level security with key negotiation, encryption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traffic integrity checking. The use of SSL/TLS over TCP port 443 allows SSTP to pass through </w:t>
      </w:r>
      <w:r>
        <w:rPr>
          <w:rFonts w:ascii="Carlito" w:hAnsi="Carlito" w:eastAsia="Carlito"/>
          <w:b w:val="0"/>
          <w:i w:val="0"/>
          <w:color w:val="000000"/>
          <w:sz w:val="24"/>
        </w:rPr>
        <w:t>virtually all firewalls and proxy servers except for authenticated web proxies.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SSTP is available for Linux, BSD, and Windows.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utilizes accel-ppp to provide SSTP server functionality. We support both local and RADIUS </w:t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 SSTP provides PPP via a SSL/TLS channel the use of either publically signed certificates as well </w:t>
      </w:r>
      <w:r>
        <w:rPr>
          <w:rFonts w:ascii="Carlito" w:hAnsi="Carlito" w:eastAsia="Carlito"/>
          <w:b w:val="0"/>
          <w:i w:val="0"/>
          <w:color w:val="000000"/>
          <w:sz w:val="24"/>
        </w:rPr>
        <w:t>as a private PKI is required.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certificates should be stored on VyOS under /config/auth. If certificates are not stored in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/config directory they will not be migrated during a software update.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Certificates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Self Signed CA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generate the CA, the server private key and certificates the following commands can be used.</w:t>
      </w:r>
    </w:p>
    <w:p>
      <w:pPr>
        <w:autoSpaceDN w:val="0"/>
        <w:autoSpaceDE w:val="0"/>
        <w:widowControl/>
        <w:spacing w:line="292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mkdir -p /config/user-data/sstp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openssl req -newkey rsa:4096 -new -nodes -x509 -days 3650 -keyout </w:t>
      </w:r>
      <w:r>
        <w:rPr>
          <w:rFonts w:ascii="Carlito" w:hAnsi="Carlito" w:eastAsia="Carlito"/>
          <w:b w:val="0"/>
          <w:i w:val="0"/>
          <w:color w:val="000000"/>
          <w:sz w:val="24"/>
        </w:rPr>
        <w:t>/config/user-data/sstp/server.key -out /config/user-data/sstp/server.crt</w:t>
      </w:r>
    </w:p>
    <w:p>
      <w:pPr>
        <w:autoSpaceDN w:val="0"/>
        <w:autoSpaceDE w:val="0"/>
        <w:widowControl/>
        <w:spacing w:line="294" w:lineRule="exact" w:before="292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Generating a 4096 bit RSA private 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.........................++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...............................................................++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writing new private key to 'server.key'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[...]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Country Name (2 letter code) [AU]: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 or Province Name (full name) [Some-State]: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Locality Name (eg, city)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Organization Name (eg, company) [Internet Widgits Pty Ltd]: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Organizational Unit Name (eg, section)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Common Name (e.g. server FQDN or YOUR name)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Email Address []: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vyos@vyos:~$ openssl req -new -x509 -key /config/user-data/sstp/server.key -out /config/user-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data/sstp/ca.crt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[...]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Country Name (2 letter code) [AU]: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 or Province Name (full name) [Some-State]: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Locality Name (eg, city)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Organization Name (eg, company) [Internet Widgits Pty Ltd]: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Organizational Unit Name (eg, section)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Common Name (e.g. server FQDN or YOUR name)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Email Address []: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local-users username &lt;user&gt; password &lt;pass&gt;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Create &lt;user&gt; for local authentication on this system. The users password will be set to &lt;pass&gt;.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local-users username &lt;user&gt;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 &lt;user&gt; account.</w:t>
      </w:r>
    </w:p>
    <w:p>
      <w:pPr>
        <w:autoSpaceDN w:val="0"/>
        <w:autoSpaceDE w:val="0"/>
        <w:widowControl/>
        <w:spacing w:line="294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local-users username &lt;user&gt; static-ip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Assign static IP address to &lt;user&gt; account.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local-users username &lt;user&gt; rate-limit download &lt;bandwidth&gt;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Download bandwidth limit in kbit/s for &lt;user&gt;.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local-users username &lt;user&gt; rate-limit upload &lt;bandwidth&gt;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Upload bandwidth limit in kbit/s for &lt;user&gt;.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protocols &lt;pap | chap | mschap | mschap-v2&gt;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 the peer to authenticate itself using one of the following protocols: pap, chap, mschap, </w:t>
      </w:r>
      <w:r>
        <w:rPr>
          <w:rFonts w:ascii="Carlito" w:hAnsi="Carlito" w:eastAsia="Carlito"/>
          <w:b w:val="0"/>
          <w:i w:val="0"/>
          <w:color w:val="000000"/>
          <w:sz w:val="24"/>
        </w:rPr>
        <w:t>mschap-v2.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mode &lt;local | radius&gt;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authentication backend. The configured authentication backend is used for all queries.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radius: All authentication queries are handled by a configured RADIUS server.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local: All authentication queries are handled locally.</w:t>
      </w:r>
    </w:p>
    <w:p>
      <w:pPr>
        <w:autoSpaceDN w:val="0"/>
        <w:autoSpaceDE w:val="0"/>
        <w:widowControl/>
        <w:spacing w:line="292" w:lineRule="exact" w:before="2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gateway-address &lt;gateway&gt;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single &lt;gateway&gt; IP address to be used as local address of PPP interfaces.</w:t>
      </w:r>
    </w:p>
    <w:p>
      <w:pPr>
        <w:autoSpaceDN w:val="0"/>
        <w:autoSpaceDE w:val="0"/>
        <w:widowControl/>
        <w:spacing w:line="292" w:lineRule="exact" w:before="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the port &lt;port&gt; that the SSTP port will listen on (default 443).</w:t>
      </w:r>
    </w:p>
    <w:p>
      <w:pPr>
        <w:autoSpaceDN w:val="0"/>
        <w:autoSpaceDE w:val="0"/>
        <w:widowControl/>
        <w:spacing w:line="292" w:lineRule="exact" w:before="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client-ip-pool subnet &lt;subnet&gt;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Use &lt;subnet&gt; as the IP pool for all connecting clients.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client-ipv6-pool prefix &lt;address&gt; mask &lt;number-of-bits&gt;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comand to set the IPv6 address pool from which an SSTP client will get an IPv6 prefix of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your defined length (mask) to terminate the SSTP endpoint at their side. The mask length can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from 48 to 128 bit long, the default value is 64.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client-ipv6-pool delegate &lt;address&gt; delegation-prefix &lt;number-of-bits&gt;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DHCPv6 Prefix Delegation (RFC3633) on SSTP. You will have to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your IPv6 pool and the length of the delegation prefix. From the defined IPv6 pool you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 handing out networks of the defined length (delegation-prefix). The length of the delegation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 can be set from 32 to 64 bit long.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name-server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Connected client should use &lt;address&gt; as their DNS server. This command accepts both IPv4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IPv6 addresses. Up to two nameservers can be configured for IPv4, up to three for IPv6.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Maximum number of IPv4 nameservers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SSL Certificates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ssl ca-cert-file &lt;file&gt;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Path to &lt;file&gt; pointing to the certificate authority certificate.</w:t>
      </w:r>
    </w:p>
    <w:p>
      <w:pPr>
        <w:autoSpaceDN w:val="0"/>
        <w:autoSpaceDE w:val="0"/>
        <w:widowControl/>
        <w:spacing w:line="292" w:lineRule="exact" w:before="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ssl cert-file &lt;file&gt;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Path to &lt;file&gt; pointing to the servers certificate (public portion).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PPP Settings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ppp-options lcp-echo-failure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the maximum &lt;number&gt; of unanswered echo requests. Upon reaching the value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&lt;number&gt;, the session will be reset.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ppp-options lcp-echo-interval &lt;interval&gt;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this option is specified and is greater than 0, then the PPP module will send LCP pings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echo request every &lt;interval&gt; seconds.</w:t>
      </w:r>
    </w:p>
    <w:p>
      <w:pPr>
        <w:autoSpaceDN w:val="0"/>
        <w:autoSpaceDE w:val="0"/>
        <w:widowControl/>
        <w:spacing w:line="292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ppp-options lcp-echo-timeout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timeout in seconds to wait for any peer activity. If this option specified it turns on </w:t>
      </w:r>
      <w:r>
        <w:rPr>
          <w:rFonts w:ascii="Carlito" w:hAnsi="Carlito" w:eastAsia="Carlito"/>
          <w:b w:val="0"/>
          <w:i w:val="0"/>
          <w:color w:val="000000"/>
          <w:sz w:val="24"/>
        </w:rPr>
        <w:t>adaptive lcp echo functionality and “lcp-echo-failure” is not used.</w:t>
      </w:r>
    </w:p>
    <w:p>
      <w:pPr>
        <w:autoSpaceDN w:val="0"/>
        <w:autoSpaceDE w:val="0"/>
        <w:widowControl/>
        <w:spacing w:line="292" w:lineRule="exact" w:before="2" w:after="0"/>
        <w:ind w:left="2" w:right="37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ppp-options mppe &lt;require | prefer | deny&gt;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MPPE negotioation preference.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require - ask client for mppe, if it rejects drop connection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prefer - ask client for mppe, if it rejects don’t fail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deny - deny mppe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behavior - don’t ask client for mppe, but allow it if client wants. Please note that RADIUS </w:t>
      </w:r>
      <w:r>
        <w:rPr>
          <w:rFonts w:ascii="Carlito" w:hAnsi="Carlito" w:eastAsia="Carlito"/>
          <w:b w:val="0"/>
          <w:i w:val="0"/>
          <w:color w:val="000000"/>
          <w:sz w:val="24"/>
        </w:rPr>
        <w:t>may override this option by MS-MPPE-Encryption-Policy attribute.</w:t>
      </w:r>
    </w:p>
    <w:p>
      <w:pPr>
        <w:autoSpaceDN w:val="0"/>
        <w:autoSpaceDE w:val="0"/>
        <w:widowControl/>
        <w:spacing w:line="294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RADIUS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Server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server &lt;server&gt;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RADIUS &lt;server&gt; and its required port for authentication requests.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server &lt;server&gt; key &lt;secret&gt;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Configure RADIUS &lt;server&gt; and its required shared &lt;secret&gt; for communicating with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RADIUS server.</w:t>
      </w:r>
    </w:p>
    <w:p>
      <w:pPr>
        <w:autoSpaceDN w:val="0"/>
        <w:autoSpaceDE w:val="0"/>
        <w:widowControl/>
        <w:spacing w:line="292" w:lineRule="exact" w:before="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server &lt;server&gt; fail-time &lt;time&gt;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Mark RADIUS server as offline for this given &lt;time&gt; in seconds.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server &lt;server&gt;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Temporary disable this RADIUS server.</w:t>
      </w:r>
    </w:p>
    <w:p>
      <w:pPr>
        <w:autoSpaceDN w:val="0"/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Options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acct-timeout &lt;timeout&gt;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Timeout to wait reply for Interim-Update packets. (default 3 seconds)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dynamic-author server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IP address for Dynamic Authorization Extension server (DM/CoA)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dynamic-author port &lt;port&gt;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Port for Dynamic Authorization Extension server (DM/CoA)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dynamic-author key &lt;secret&gt;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Secret for Dynamic Authorization Extension server (DM/CoA)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max-try &lt;number&gt;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Maximum number of tries to send Access-Request/Accounting-Request queries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timeout &lt;timeout&gt;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Timeout to wait response from server (seconds)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nas-identifier &lt;identifier&gt;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 to send to RADIUS server in NAS-Identifier attribute and to be matched in DM/CoA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requests.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nas-ip-address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Value to send to RADIUS server in NAS-IP-Address attribute and to be matched in DM/CoA </w:t>
      </w:r>
      <w:r>
        <w:rPr>
          <w:rFonts w:ascii="Carlito" w:hAnsi="Carlito" w:eastAsia="Carlito"/>
          <w:b w:val="0"/>
          <w:i w:val="0"/>
          <w:color w:val="000000"/>
          <w:sz w:val="24"/>
        </w:rPr>
        <w:t>requests. Also DM/CoA server will bind to that address.</w:t>
      </w:r>
    </w:p>
    <w:p>
      <w:pPr>
        <w:autoSpaceDN w:val="0"/>
        <w:autoSpaceDE w:val="0"/>
        <w:widowControl/>
        <w:spacing w:line="294" w:lineRule="exact" w:before="0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source-address &lt;address&gt;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Source IPv4 address used in all RADIUS server queires.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rate-limit attribute &lt;attribute&gt;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which RADIUS server attribute contains the rate limit information.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attribute is Filter-Id.</w:t>
      </w:r>
    </w:p>
    <w:p>
      <w:pPr>
        <w:autoSpaceDN w:val="0"/>
        <w:autoSpaceDE w:val="0"/>
        <w:widowControl/>
        <w:spacing w:line="292" w:lineRule="exact" w:before="2" w:after="0"/>
        <w:ind w:left="2" w:right="43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rate-limit enable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Enables bandwidth shaping via RADIUS.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vpn sstp authentication radius rate-limit vendor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Specifies the vendor dictionary, dictionary needs to be in /usr/share/accel-ppp/radius.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259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Use local user foo with password bar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Client IP addresses will be provided from pool 192.0.2.0/25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authentication local-users username vyos password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authentication mode local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gateway-address 192.0.2.254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client-ip-pool subnet 192.0.2.0/25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name-server 10.0.0.1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name-server 10.0.0.2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ssl ca-cert-file /config/auth/ca.crt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ssl cert-file /config/auth/server.crt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vpn sstp ssl key-file /config/auth/server.key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Testing SSTP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</w:p>
    <w:p>
      <w:pPr>
        <w:sectPr>
          <w:pgSz w:w="12240" w:h="15840"/>
          <w:pgMar w:top="748" w:right="144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Once you have setup your SSTP server there comes the time to do some basic testing. The Linux </w:t>
      </w:r>
      <w:r>
        <w:rPr>
          <w:rFonts w:ascii="Carlito" w:hAnsi="Carlito" w:eastAsia="Carlito"/>
          <w:b w:val="0"/>
          <w:i w:val="0"/>
          <w:color w:val="000000"/>
          <w:sz w:val="24"/>
        </w:rPr>
        <w:t>client used for testing is called sstpc. sstpc requires a PPP configuration/peer file.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PPP configuration tests MSCHAP-v2: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cat /etc/ppp/peers/vyos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usepeerdns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#require-mppe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#require-pap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require-mschap-v2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noauth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lock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refuse-pap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refuse-eap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refuse-chap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refuse-mschap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#refuse-mschap-v2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nobsdcomp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nodeflate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debug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You can now “dial” the peer with the follwoing command: sstpc --log-level 4 --log-stderr --user </w:t>
      </w:r>
      <w:r>
        <w:rPr>
          <w:rFonts w:ascii="Carlito" w:hAnsi="Carlito" w:eastAsia="Carlito"/>
          <w:b w:val="0"/>
          <w:i w:val="0"/>
          <w:color w:val="000000"/>
          <w:sz w:val="24"/>
        </w:rPr>
        <w:t>vyos --password vyos vpn.example.com -- call vyos.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connection attempt will be shown as: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$ sstpc --log-level 4 --log-stderr --user vyos --password vyos vpn.example.com -- call vyos</w:t>
      </w:r>
    </w:p>
    <w:p>
      <w:pPr>
        <w:autoSpaceDN w:val="0"/>
        <w:autoSpaceDE w:val="0"/>
        <w:widowControl/>
        <w:spacing w:line="294" w:lineRule="exact" w:before="294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Resolved vpn.example.com to 192.0.2.1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Connected to vpn.example.com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Sending Connect-Request Message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SEND SSTP CRTL PKT(14)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  TYPE(1): CONNECT REQUEST, ATTR(1):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    ENCAP PROTO(1): 6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RECV SSTP CRTL PKT(48)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  TYPE(2): CONNECT ACK, ATTR(1):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    CRYPTO BIND REQ(4): 40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13:29:12 sstpc[12344]: Started PPP Link Negotiation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13:29:15 sstpc[12344]: Sending Connected Message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13:29:15 sstpc[12344]: SEND SSTP CRTL PKT(112)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13:29:15 sstpc[12344]:   TYPE(4): CONNECTED, ATTR(1):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Mar 22 13:29:15 sstpc[12344]:     CRYPTO BIND(3): 104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Mar 22 13:29:15 sstpc[12344]: Connection Established</w:t>
      </w:r>
    </w:p>
    <w:p>
      <w:pPr>
        <w:autoSpaceDN w:val="0"/>
        <w:tabs>
          <w:tab w:pos="218" w:val="left"/>
        </w:tabs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$ ip addr show ppp0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164: ppp0: &lt;POINTOPOINT,MULTICAST,NOARP,UP,LOWER_UP&gt; mtu 1452 qdisc fq_codel state </w:t>
      </w:r>
      <w:r>
        <w:rPr>
          <w:rFonts w:ascii="Carlito" w:hAnsi="Carlito" w:eastAsia="Carlito"/>
          <w:b w:val="0"/>
          <w:i w:val="0"/>
          <w:color w:val="000000"/>
          <w:sz w:val="24"/>
        </w:rPr>
        <w:t>UNKNOWN group default qlen 3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link/ppp  promiscuity 0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inet 100.64.2.2 peer 100.64.1.1/32 scope global ppp0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0" w:firstLine="38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valid_lft forever preferred_lft forever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Static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 routes are manually configured routes, which, in general, cannot be updated dynamically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information VyOS learns about the network topology from other routing protocols.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if a link fails, the router will remove routes, including static routes, from the RIPB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used this interface to reach the next hop. In general, static routes should only be used for very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simple network topologies, or to override the behavior of a dynamic routing protocol for a small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number of routes. The collection of all routes the router has learned from its configuration or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from its dynamic routing protocols is stored in the RIB. Unicast routes are directly used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determine the forwarding table used for unicast packet forwarding.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Static Routes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next-hop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next-hop &lt;address&gt; for an IPv4 static route. Multiple static routes can be created.</w:t>
      </w:r>
    </w:p>
    <w:p>
      <w:pPr>
        <w:autoSpaceDN w:val="0"/>
        <w:autoSpaceDE w:val="0"/>
        <w:widowControl/>
        <w:spacing w:line="294" w:lineRule="exact" w:before="0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next-hop &lt;address&gt;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 this IPv4 static route entry.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next-hop &lt;address&gt;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next-hop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Range is 1 to 255, default is 1.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Routes with a distance of 255 are effectively disabled and not installed into the kernel.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next-hop &lt;address&gt;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 next-hop &lt;address&gt; for an IPv6 static route. Multiple static routes can be created.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next-hop &lt;address&gt;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 this IPv6 static route entry.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next-hop &lt;address&gt;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next-hop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Range is 1 to 255, default is 1.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Routes with a distance of 255 are effectively disabled and not installed into the kernel.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 Routes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Allows you to configure the next-hop interface for an interface-based IPv4 static route. 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&lt;interface&gt; will be the next-hop interface where traffic is routed for the given &lt;subnet&gt;.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interface &lt;interface&gt;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Disables interface-based IPv4 static route.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interface &lt;interface&gt;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next-hop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Range is 1 to 255, default is 1.</w:t>
      </w:r>
    </w:p>
    <w:p>
      <w:pPr>
        <w:autoSpaceDN w:val="0"/>
        <w:autoSpaceDE w:val="0"/>
        <w:widowControl/>
        <w:spacing w:line="292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interface &lt;interface&gt;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Allows you to configure the next-hop interface for an interface-based IPv6 static route.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&lt;interface&gt; will be the next-hop interface where traffic is routed for the given &lt;subnet&gt;.</w:t>
      </w:r>
    </w:p>
    <w:p>
      <w:pPr>
        <w:sectPr>
          <w:pgSz w:w="12240" w:h="15840"/>
          <w:pgMar w:top="748" w:right="1436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interface &lt;interface&gt; disable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Disables interface-based IPv6 static route.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interface &lt;interface&gt;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next-hop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Range is 1 to 255, default is 1.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Blackhole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blackhole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a “black-hole” route on the router. A black-hole route is a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which the system silently discard packets that are matched. This prevents networks leaking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 public interfaces, but it does not prevent them from being used as a more specific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inside your network.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 &lt;subnet&gt; blackhole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blackhole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blackhole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Use this command to configure a “black-hole” route on the router. A black-hole route is a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which the system silently discard packets that are matched. This prevents networks leaking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out public interfaces, but it does not prevent them from being used as a more specific route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inside your network.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route6 &lt;subnet&gt; blackhole distance &lt;distance&gt;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Defines blackhole distance for this route, routes with smaller administrative distance are elected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prior to those with a higher distance.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Alternate Routing Tables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TBD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Alternate routing tables are used with policy based routing by utilizing VRF.</w:t>
      </w:r>
    </w:p>
    <w:p>
      <w:pPr>
        <w:autoSpaceDN w:val="0"/>
        <w:autoSpaceDE w:val="0"/>
        <w:widowControl/>
        <w:spacing w:line="294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ARP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ARP is a communication protocol used for discovering the link layer address, such as a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address, associated with a given internet layer address, typically an IPv4 address. This mapping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 a critical function in the Internet protocol suite. ARP was defined in 1982 by RFC 826 which 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Internet Standard STD 37.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 Internet Protocol Version 6 (IPv6) networks, the functionality of ARP is provided by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Neighbor Discovery Protocol (NDP).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To manipulate or display ARP table entries, the following commands are implemented.</w:t>
      </w:r>
    </w:p>
    <w:p>
      <w:pPr>
        <w:autoSpaceDN w:val="0"/>
        <w:autoSpaceDE w:val="0"/>
        <w:widowControl/>
        <w:spacing w:line="292" w:lineRule="exact" w:before="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protocols static arp interface &lt;interface&gt; address &lt;host&gt; mac &lt;mac&gt;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will configure a static ARP entry always resolving &lt;address&gt; to &lt;mac&gt; for interface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&lt;interface&gt;.</w:t>
      </w:r>
    </w:p>
    <w:p>
      <w:pPr>
        <w:autoSpaceDN w:val="0"/>
        <w:autoSpaceDE w:val="0"/>
        <w:widowControl/>
        <w:spacing w:line="292" w:lineRule="exact" w:before="2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arp interface eth0 address 192.0.2.1 mac 01:23:45:67:89:01 </w:t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protocols static arp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Display all known ARP table entries spanning across all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show protocols static arp</w:t>
      </w:r>
    </w:p>
    <w:p>
      <w:pPr>
        <w:sectPr>
          <w:pgSz w:w="12240" w:h="15840"/>
          <w:pgMar w:top="748" w:right="143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                 HWtype  HWaddress           Flags Mask     Iface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                 ether   00:53:00:de:23:2e   C             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10.1.1.100               ether   00:53:00:de:23:aa   CM             eth1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protocols static arp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Display all known ARP table entries on a given interface only (eth1):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protocols static arp interface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                 HWtype  HWaddress           Flags Mask     Iface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                 ether   00:53:00:de:23:2e   C             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10.1.1.100               ether   00:53:00:de:23:aa   CM             eth1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Troubleshooting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Sometimes things break or don’t work as expected. This section describes several </w:t>
      </w:r>
      <w:r>
        <w:rPr>
          <w:rFonts w:ascii="Carlito" w:hAnsi="Carlito" w:eastAsia="Carlito"/>
          <w:b w:val="0"/>
          <w:i w:val="0"/>
          <w:color w:val="000000"/>
          <w:sz w:val="24"/>
        </w:rPr>
        <w:t>troubleshooting tools provided by VyOS that can help when something goes wrong.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Connectivity Tests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Basic Connectivity Tests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Verifying connectivity can be done with the familiar ping and traceroute commands.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options for each are shown (the options for each command were displayed using the built-in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help as described in the Command Line Interface section and are omitted from the output </w:t>
      </w:r>
      <w:r>
        <w:rPr>
          <w:rFonts w:ascii="Carlito" w:hAnsi="Carlito" w:eastAsia="Carlito"/>
          <w:b w:val="0"/>
          <w:i w:val="0"/>
          <w:color w:val="000000"/>
          <w:sz w:val="24"/>
        </w:rPr>
        <w:t>here):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ping &lt;destination&gt;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Send ICMP echo requests to destination host. There are multiple options to ping, inkl. VRF </w:t>
      </w:r>
      <w:r>
        <w:rPr>
          <w:rFonts w:ascii="Carlito" w:hAnsi="Carlito" w:eastAsia="Carlito"/>
          <w:b w:val="0"/>
          <w:i w:val="0"/>
          <w:color w:val="000000"/>
          <w:sz w:val="24"/>
        </w:rPr>
        <w:t>support.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0" w:after="0"/>
        <w:ind w:left="2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10.1.1.1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&lt;Enter&gt;       Execute the current command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adaptive      Ping options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allow-broadcast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audible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bypass-route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count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deadline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do-not-fragment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flood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interface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interval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mark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no-loopback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numeric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pattern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quiet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record-route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size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timestamp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tos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ttl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80" w:lineRule="exact" w:before="0" w:after="0"/>
        <w:ind w:left="2" w:right="67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verbose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vrf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traceroute &lt;destination&gt;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Trace path to target.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traceroute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&lt;hostname&gt;    Track network path to specified node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&lt;x.x.x.x&gt;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&lt;h:h:h:h:h:h:h:h&gt;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ipv4          Track network path to &lt;hostname|IPv4 address&gt;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ipv6          Track network path to &lt;hostname|IPv6 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Advanced Connectivity Tests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monitor traceroute &lt;destination&gt;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However, another helper is available which combines ping and traceroute into a single tool.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 of its output is shown: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mtr 10.62.212.12</w:t>
      </w:r>
    </w:p>
    <w:p>
      <w:pPr>
        <w:autoSpaceDN w:val="0"/>
        <w:tabs>
          <w:tab w:pos="1412" w:val="left"/>
          <w:tab w:pos="1792" w:val="left"/>
        </w:tabs>
        <w:autoSpaceDE w:val="0"/>
        <w:widowControl/>
        <w:spacing w:line="294" w:lineRule="exact" w:before="294" w:after="0"/>
        <w:ind w:left="2" w:right="216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My traceroute  [v0.85]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(0.0.0.0)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Keys:  Help   Display mode   Restart statistics   Order of fields   quit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Packets               Pings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Host                            Loss%   Snt   Last   Avg  Best  Wrst StDev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10.11.110.4                   0.0%    34    0.5   0.5   0.4   0.8   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 10.62.255.184                 0.0%    34    1.1   1.0   0.9   1.4   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3. 10.62.255.71                  0.0%    34    1.4   1.4   1.3   2.0   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4. 10.62.212.12                  0.0%    34    1.6   1.6   1.6   1.7   0.0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output consumes the screen and will replace your command prompt.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Several options are available for changing the display output. Press h to invoke the built in help </w:t>
      </w:r>
      <w:r>
        <w:rPr>
          <w:rFonts w:ascii="Carlito" w:hAnsi="Carlito" w:eastAsia="Carlito"/>
          <w:b w:val="0"/>
          <w:i w:val="0"/>
          <w:color w:val="000000"/>
          <w:sz w:val="24"/>
        </w:rPr>
        <w:t>system. To quit, just press q and you’ll be returned to the VyOS command prompt.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IPv6 Topology Discovery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IPv6 uses different techniques to discover its Neighbors/topology.</w:t>
      </w:r>
    </w:p>
    <w:p>
      <w:pPr>
        <w:autoSpaceDN w:val="0"/>
        <w:autoSpaceDE w:val="0"/>
        <w:widowControl/>
        <w:spacing w:line="292" w:lineRule="exact" w:before="2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Router Discovery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force ipv6-rd interface &lt;interface&gt; [address &lt;ipv6-address&gt;] </w:t>
      </w:r>
      <w:r>
        <w:rPr>
          <w:rFonts w:ascii="Carlito" w:hAnsi="Carlito" w:eastAsia="Carlito"/>
          <w:b w:val="0"/>
          <w:i w:val="0"/>
          <w:color w:val="000000"/>
          <w:sz w:val="24"/>
        </w:rPr>
        <w:t>Discover routers via eth0.</w:t>
      </w:r>
    </w:p>
    <w:p>
      <w:pPr>
        <w:autoSpaceDN w:val="0"/>
        <w:autoSpaceDE w:val="0"/>
        <w:widowControl/>
        <w:spacing w:line="292" w:lineRule="exact" w:before="0" w:after="0"/>
        <w:ind w:left="2" w:right="51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force ipv6-rd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Soliciting ff02::2 (ff02::2) on eth0...</w:t>
      </w:r>
    </w:p>
    <w:p>
      <w:pPr>
        <w:autoSpaceDN w:val="0"/>
        <w:autoSpaceDE w:val="0"/>
        <w:widowControl/>
        <w:spacing w:line="294" w:lineRule="exact" w:before="292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Hop limit                 :           60 (      0x3c)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Stateful address conf.    :          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Stateful other conf.      :          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Mobile home agent         :          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Router preference         :         high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6" w:val="left"/>
        </w:tabs>
        <w:autoSpaceDE w:val="0"/>
        <w:widowControl/>
        <w:spacing w:line="290" w:lineRule="exact" w:before="0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discovery proxy  :           No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Router lifetime           :         1800 (0x00000708) seconds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Reachable time            :  unspecified (0x00000000)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Retransmit time           :  unspecified (0x00000000)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Prefix                   : 240e:fe:8ca7:ea01::/64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On-link                 :         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Autonomous address conf.:         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 time              :      2592000 (0x00278d00)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Pref. time              :        14400 (0x00003840)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Prefix                   : fc00:470:f1cd:101::/64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On-link                 :         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Autonomous address conf.:          Yes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Valid time              :      2592000 (0x00278d00)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Pref. time              :        14400 (0x00003840)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Recursive DNS server     : fc00:470:f1cd::ff00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DNS server lifetime     :          600 (0x00000258) seconds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Source link-layer address: 00:98:2B:F8:3F:11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from fe80::298:2bff:fef8:3f11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Neighbor Discovery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force ipv6-nd interface &lt;interface&gt; address &lt;ipv6-address&gt;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Example: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force ipv6-nd interface eth0 address fc00:470:f1cd:101::1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Soliciting fc00:470:f1cd:101::1 (fc00:470:f1cd:101::1) on eth0...</w:t>
      </w:r>
    </w:p>
    <w:p>
      <w:pPr>
        <w:autoSpaceDN w:val="0"/>
        <w:autoSpaceDE w:val="0"/>
        <w:widowControl/>
        <w:spacing w:line="292" w:lineRule="exact" w:before="2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Target link-layer address: 00:98:2B:F8:3F:11 from fc00:470:f1cd:101::1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names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find the names of your interfaces have changed, this could be because your MAC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addresses have changed.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example, you have a VyOS VM with 4 Ethernet interfaces named eth0, eth1, eth2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eth3. Then, you migrate your VyOS VM to a different host and find your interfaces now are </w:t>
      </w:r>
      <w:r>
        <w:rPr>
          <w:rFonts w:ascii="Carlito" w:hAnsi="Carlito" w:eastAsia="Carlito"/>
          <w:b w:val="0"/>
          <w:i w:val="0"/>
          <w:color w:val="000000"/>
          <w:sz w:val="24"/>
        </w:rPr>
        <w:t>eth4, eth5, eth6 and eth7.</w:t>
      </w:r>
    </w:p>
    <w:p>
      <w:pPr>
        <w:autoSpaceDN w:val="0"/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way to fix this issue taking control of the MAC addresses is: </w:t>
      </w:r>
      <w:r>
        <w:rPr>
          <w:rFonts w:ascii="Carlito" w:hAnsi="Carlito" w:eastAsia="Carlito"/>
          <w:b w:val="0"/>
          <w:i w:val="0"/>
          <w:color w:val="000000"/>
          <w:sz w:val="24"/>
        </w:rPr>
        <w:t>Log into VyOS and run this command to display your interface settings.</w:t>
      </w:r>
    </w:p>
    <w:p>
      <w:pPr>
        <w:autoSpaceDN w:val="0"/>
        <w:autoSpaceDE w:val="0"/>
        <w:widowControl/>
        <w:spacing w:line="292" w:lineRule="exact" w:before="0" w:after="0"/>
        <w:ind w:left="2" w:right="64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show interfaces detail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Take note of MAC addresses.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Now, in order to update a MAC address in the configuration, run this command specifying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name and MAC address you want.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eth0 hw-id 00:0c:29:da:a4:fe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it is a VM, go into the settings of the host and set the MAC address to the settings found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config.boot file. You can also set the MAC to static if the host allows so.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Another example could be when cloning VyOS VMs in GNS3 and you get into the same </w:t>
      </w:r>
      <w:r>
        <w:rPr>
          <w:rFonts w:ascii="Carlito" w:hAnsi="Carlito" w:eastAsia="Carlito"/>
          <w:b w:val="0"/>
          <w:i w:val="0"/>
          <w:color w:val="000000"/>
          <w:sz w:val="24"/>
        </w:rPr>
        <w:t>issue: interface names have changed.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And a more generic way to fix it is just deleting every MAC address at the configuration file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cloned machine. They will be correctly regenerated automatically.</w:t>
      </w:r>
    </w:p>
    <w:p>
      <w:pPr>
        <w:sectPr>
          <w:pgSz w:w="12240" w:h="15840"/>
          <w:pgMar w:top="748" w:right="1438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2" w:right="54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Monitoring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features several monitoring tools.</w:t>
      </w:r>
    </w:p>
    <w:p>
      <w:pPr>
        <w:autoSpaceDN w:val="0"/>
        <w:tabs>
          <w:tab w:pos="56" w:val="left"/>
          <w:tab w:pos="816" w:val="left"/>
        </w:tabs>
        <w:autoSpaceDE w:val="0"/>
        <w:widowControl/>
        <w:spacing w:line="294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bandwidth     Monitor interface bandwidth in real time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bandwidth-test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Initiate or wait for bandwidth test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cluster       Monitor clustering service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command       Monitor an operational mode command (refreshes every 2 seconds)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conntrack-sync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Monitor conntrack-sync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content-inspection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Monitor Content-Inspection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dhcp          Monitor Dynamic Host Control Protocol (DHCP)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dns           Monitor a Domain Name Service (DNS) daemon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firewall      Monitor Firewall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https         Monitor the Secure Hypertext Transfer Protocol (HTTPS) service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lldp          Monitor Link Layer Discovery Protocol (LLDP) daemon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log           Monitor last lines of messages file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nat           Monitor network address translation (NAT)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ndp           Monitor the NDP information received by the router through the device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openvpn       Monitor OpenVPN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protocol      Monitor routing protocols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snmp          Monitor Simple Network Management Protocol (SNMP) daemon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stop-all      Stop all current background monitoring processes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traceroute    Monitor the path to a destination in realtime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traffic       Monitor traffic dumps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vpn           Monitor VPN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vrrp          Monitor Virtual Router Redundancy Protocol (VRRP)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webproxy      Monitor Webproxy 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Traffic Dumps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monitor interface traffic, issue the monitor traffic interface &lt;name&gt; command, replacing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&lt;name&gt; with your chosen interface.</w:t>
      </w:r>
    </w:p>
    <w:p>
      <w:pPr>
        <w:autoSpaceDN w:val="0"/>
        <w:autoSpaceDE w:val="0"/>
        <w:widowControl/>
        <w:spacing w:line="292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traffic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tcpdump: verbose output suppressed, use -v or -vv for full protocol decode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listening on eth0, link-type EN10MB (Ethernet), capture size 262144 bytes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15:54:28.581601 IP 192.168.0.1 &gt; vyos: ICMP echo request, id 1870, seq 3848, length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15:54:28.581660 IP vyos &gt; 192.168.0.1: ICMP echo reply, id 1870, seq 3848, length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15:54:29.583399 IP 192.168.0.1 &gt; vyos: ICMP echo request, id 1870, seq 3849, length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15:54:29.583454 IP vyos &gt; 192.168.0.1: ICMP echo reply, id 1870, seq 3849, length 64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^C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captured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 packets received by filter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0 packets dropped by kernel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quit monitoring, press Ctrl-c and you’ll be returned to the VyOS command prompt. </w:t>
      </w:r>
      <w:r>
        <w:rPr>
          <w:rFonts w:ascii="Carlito" w:hAnsi="Carlito" w:eastAsia="Carlito"/>
          <w:b w:val="0"/>
          <w:i w:val="0"/>
          <w:color w:val="000000"/>
          <w:sz w:val="24"/>
        </w:rPr>
        <w:t>Traffic can be filtered and saved.</w:t>
      </w:r>
    </w:p>
    <w:p>
      <w:pPr>
        <w:autoSpaceDN w:val="0"/>
        <w:tabs>
          <w:tab w:pos="56" w:val="left"/>
          <w:tab w:pos="218" w:val="left"/>
        </w:tabs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traffic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&lt;Enter&gt;       Execute the current command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filter        Monitor traffic matching filter conditions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save          Save traffic dump from an interface to a file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Bandwidth Usage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take a quick view on the used bandwidth of an interface use the monitor bandwidth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bandwidth interface 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show the following: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B                      (RX Bytes/second)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198.00 .|....|.....................................................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165.00 .|....|.....................................................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132.00 ||..|.|.....................................................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99.00 ||..|.|.....................................................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66.00 |||||||.....................................................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33.00 |||||||.....................................................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328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1   5   10   15   20   25   30   35   40   45   50   55   60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294" w:after="0"/>
        <w:ind w:left="56" w:right="50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KiB                      (TX Bytes/second)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3.67 ......|.....................................................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3.06 ......|.....................................................</w:t>
      </w:r>
    </w:p>
    <w:p>
      <w:pPr>
        <w:autoSpaceDN w:val="0"/>
        <w:autoSpaceDE w:val="0"/>
        <w:widowControl/>
        <w:spacing w:line="240" w:lineRule="exact" w:before="52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2.45 ......|.....................................................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1.84 ......|.....................................................</w:t>
      </w:r>
    </w:p>
    <w:p>
      <w:pPr>
        <w:autoSpaceDN w:val="0"/>
        <w:autoSpaceDE w:val="0"/>
        <w:widowControl/>
        <w:spacing w:line="240" w:lineRule="exact" w:before="52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1.22 ......|.....................................................</w:t>
      </w:r>
    </w:p>
    <w:p>
      <w:pPr>
        <w:autoSpaceDN w:val="0"/>
        <w:autoSpaceDE w:val="0"/>
        <w:widowControl/>
        <w:spacing w:line="240" w:lineRule="exact" w:before="54" w:after="0"/>
        <w:ind w:left="56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0.61 :::::||.....................................................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326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1   5   10   15   20   25   30   35   40   45   50   55   60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Performance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take a look on the network bandwidth between two nodes, the monitor bandwidth-test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command is used to run iperf.</w:t>
      </w:r>
    </w:p>
    <w:p>
      <w:pPr>
        <w:autoSpaceDN w:val="0"/>
        <w:tabs>
          <w:tab w:pos="56" w:val="left"/>
          <w:tab w:pos="722" w:val="left"/>
        </w:tabs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bandwidth-test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accept        Wait for bandwidth test connections (port TCP/5001)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initiate      Initiate a bandwidth test 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The accept command opens a listening iperf server on TCP Port 5001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The initiate command connects to that server to perform the test.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monitor bandwidth-test initiate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Possible completions: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&lt;hostname&gt;    Initiate a bandwidth test to specified host (port TCP/5001)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&lt;x.x.x.x&gt;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&lt;h:h:h:h:h:h:h:h&gt;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Monitor command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monitor command command allows you to repeatedly run a command to view a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continuously refreshed output. The command is run and output every 2 seconds, allowing you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monitor the output continuously without having to re-run the command. This can be useful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follow routing adjacency formation.</w:t>
      </w:r>
    </w:p>
    <w:p>
      <w:pPr>
        <w:autoSpaceDN w:val="0"/>
        <w:autoSpaceDE w:val="0"/>
        <w:widowControl/>
        <w:spacing w:line="292" w:lineRule="exact" w:before="0" w:after="0"/>
        <w:ind w:left="2" w:right="12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vyos@router:~$ monitor command "show interfaces"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Will clear the screen and show you the output of show interfaces every 2 seconds.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Every 2.0s: /opt/vyatta/bin/vyatta-op-cmd-wrapper    Sun Mar 26 02:49:46 2019</w:t>
      </w:r>
    </w:p>
    <w:p>
      <w:pPr>
        <w:autoSpaceDN w:val="0"/>
        <w:tabs>
          <w:tab w:pos="870" w:val="left"/>
        </w:tabs>
        <w:autoSpaceDE w:val="0"/>
        <w:widowControl/>
        <w:spacing w:line="294" w:lineRule="exact" w:before="292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Codes: S - State, L - Link, u - Up, D - Down, A - Admin Down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Interface        IP Address                        S/L  Description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---------        ----------                        ---  -----------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             192.168.1.1/24 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eth0.5           198.51.100.4/24                   u/u  WAN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lo               127.0.0.1/8                       u/u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::1/128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vti0             172.25.254.2/30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vti1             172.25.254.9/30                   u/u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Terminal/Console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Sometimes you need to clear counters or statistics to troubleshoot better.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do this use the clear command in Operational mode.</w:t>
      </w:r>
    </w:p>
    <w:p>
      <w:pPr>
        <w:autoSpaceDN w:val="0"/>
        <w:autoSpaceDE w:val="0"/>
        <w:widowControl/>
        <w:spacing w:line="292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clear the console output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console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clear interface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clear all interfaces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interface ethernet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clear specific interface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interface ehternet eth0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command follow the same logic as the set command in configuration mode.</w:t>
      </w:r>
    </w:p>
    <w:p>
      <w:pPr>
        <w:autoSpaceDN w:val="0"/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clear all counters of a interface type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interface &lt;interface_type&gt;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# clear counter of a interface in interface_type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interface &lt;interface_type&gt; &lt;interace_name&gt; counters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clear counters on firewall rulesets or single rules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firewall name &lt;ipv4 ruleset name&gt;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vyos@vyos:~$ clear firewall name &lt;ipv4 ruleset name&gt; rule &lt;rule#&gt; counters</w:t>
      </w:r>
    </w:p>
    <w:p>
      <w:pPr>
        <w:autoSpaceDN w:val="0"/>
        <w:autoSpaceDE w:val="0"/>
        <w:widowControl/>
        <w:spacing w:line="294" w:lineRule="exact" w:before="29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firewall ipv6-name &lt;ipv6 ruleset name&gt;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clear firewall ipv6-name &lt;ipv6 ruleset name&gt; rule &lt;rule#&gt; counters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System Information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Boot Steps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 1.2 uses Debian Jessie as the base Linux operating system. Jessie was the first version of </w:t>
      </w:r>
      <w:r>
        <w:rPr>
          <w:rFonts w:ascii="Carlito" w:hAnsi="Carlito" w:eastAsia="Carlito"/>
          <w:b w:val="0"/>
          <w:i w:val="0"/>
          <w:color w:val="000000"/>
          <w:sz w:val="24"/>
        </w:rPr>
        <w:t>Debian that uses systemd as the default init system.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These are the boot steps for VyOS 1.2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90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BIOS loads Grub (or isolinux for the Live CD)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Grub then starts the Linux boot and loads the Linux Kernel /boot/vmlinuz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Kernel Launches Systemd /lib/systemd/systemd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Systemd loads the VyOS service file /lib/systemd/system/vyos-router.service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service file launches the VyOS router init script /usr/libexec/vyos/init/vyos-router -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this is part of the vyatta-cfg Debian package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Starts FRR - successor to GNU Zebra and Quagga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Initialises the boot configuration file - copies over config.boot.default if there is no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Runs the configuration migration, if the configuration is for an older version of VyOS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Runs The pre-config script, if there is one /config/scripts/vyos-preconfig-bootup.script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If the config file was upgraded, runs any post upgrade scripts /config/scripts/post-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upgrade.d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Starts rl-system and firewall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6.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Mounts the /boot partition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The boot configuration file is then applied by /opt/vyatta/sbin/ vyatta-boot-config-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loader/opt/vyatta/etc/config/config.boot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config loader script writes log entries to /var/log/vyatta-config-loader.log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9.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Runs telinit q to tell the init system to reload /etc/inittab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Finally it runs the post-config script /config/scripts/vyos-postconfig-bootup.script</w:t>
      </w:r>
    </w:p>
    <w:p>
      <w:pPr>
        <w:autoSpaceDN w:val="0"/>
        <w:autoSpaceDE w:val="0"/>
        <w:widowControl/>
        <w:spacing w:line="294" w:lineRule="exact" w:before="58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VRF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 devices combined with ip rules provides the ability to create virtual routing and forwarding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domains (aka VRFs, VRF-lite to be specific) in the Linux network stack. One use case is the multi-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tenancy problem where each tenant has their own unique routing tables and in the very least </w:t>
      </w:r>
      <w:r>
        <w:rPr>
          <w:rFonts w:ascii="Carlito" w:hAnsi="Carlito" w:eastAsia="Carlito"/>
          <w:b w:val="0"/>
          <w:i w:val="0"/>
          <w:color w:val="000000"/>
          <w:sz w:val="24"/>
        </w:rPr>
        <w:t>need different default gateways.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VRF device is created with an associated route table. Network interfaces are then enslaved to </w:t>
      </w:r>
      <w:r>
        <w:rPr>
          <w:rFonts w:ascii="Carlito" w:hAnsi="Carlito" w:eastAsia="Carlito"/>
          <w:b w:val="0"/>
          <w:i w:val="0"/>
          <w:color w:val="000000"/>
          <w:sz w:val="24"/>
        </w:rPr>
        <w:t>a VRF device.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Create new VRF instance with &lt;name&gt;. The name is used when placing individual interfaces into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VRF.</w:t>
      </w:r>
    </w:p>
    <w:p>
      <w:pPr>
        <w:autoSpaceDN w:val="0"/>
        <w:autoSpaceDE w:val="0"/>
        <w:widowControl/>
        <w:spacing w:line="292" w:lineRule="exact" w:before="0" w:after="0"/>
        <w:ind w:left="2" w:right="40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table &lt;id&gt;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Configured routing table &lt;id&gt; is used by VRF &lt;name&gt;.</w:t>
      </w:r>
    </w:p>
    <w:p>
      <w:pPr>
        <w:autoSpaceDN w:val="0"/>
        <w:autoSpaceDE w:val="0"/>
        <w:widowControl/>
        <w:spacing w:line="292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 routing table ID can not be modified once it is assigned. It can only be changed by deleting </w:t>
      </w:r>
      <w:r>
        <w:rPr>
          <w:rFonts w:ascii="Carlito" w:hAnsi="Carlito" w:eastAsia="Carlito"/>
          <w:b w:val="0"/>
          <w:i w:val="0"/>
          <w:color w:val="000000"/>
          <w:sz w:val="24"/>
        </w:rPr>
        <w:t>and re-adding the VRF instance.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bind-to-all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By default the scope of the port bindings for unbound sockets is limited to the default VRF. That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is, it will not be matched by packets arriving on interfaces enslaved to a VRF and processes may </w:t>
      </w:r>
      <w:r>
        <w:rPr>
          <w:rFonts w:ascii="Carlito" w:hAnsi="Carlito" w:eastAsia="Carlito"/>
          <w:b w:val="0"/>
          <w:i w:val="0"/>
          <w:color w:val="000000"/>
          <w:sz w:val="24"/>
        </w:rPr>
        <w:t>bind to the same port if they bind to a VRF.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TCP &amp; UDP services running in the default VRF context (ie., not bound to any VRF device) can </w:t>
      </w:r>
      <w:r>
        <w:rPr>
          <w:rFonts w:ascii="Carlito" w:hAnsi="Carlito" w:eastAsia="Carlito"/>
          <w:b w:val="0"/>
          <w:i w:val="0"/>
          <w:color w:val="000000"/>
          <w:sz w:val="24"/>
        </w:rPr>
        <w:t>work across all VRF domains by enabling this option.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Zebra/Kernel route filtering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Zebra supports prefix-lists and Route Mapss to match routes received from other FRR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components. The permit/deny facilities provided by these commands can be used to filter </w:t>
      </w:r>
      <w:r>
        <w:rPr>
          <w:rFonts w:ascii="Carlito" w:hAnsi="Carlito" w:eastAsia="Carlito"/>
          <w:b w:val="0"/>
          <w:i w:val="0"/>
          <w:color w:val="000000"/>
          <w:sz w:val="24"/>
        </w:rPr>
        <w:t>which routes zebra will install in the kernel.</w:t>
      </w:r>
    </w:p>
    <w:p>
      <w:pPr>
        <w:autoSpaceDN w:val="0"/>
        <w:autoSpaceDE w:val="0"/>
        <w:widowControl/>
        <w:spacing w:line="292" w:lineRule="exact" w:before="2" w:after="0"/>
        <w:ind w:left="2" w:right="316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&lt;name&gt; ip protocol &lt;protocol&gt; route-map &lt;route-map&gt;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Apply a route-map filter to routes for the specified protocol.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protocols can be used: any, babel, bgp, connected, eigrp, isis, kernel, ospf, rip,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static, table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you choose any as the option that will cause all protocols that are sending routes to zebra.</w:t>
      </w:r>
    </w:p>
    <w:p>
      <w:pPr>
        <w:autoSpaceDN w:val="0"/>
        <w:autoSpaceDE w:val="0"/>
        <w:widowControl/>
        <w:spacing w:line="292" w:lineRule="exact" w:before="2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&lt;name&gt; ipv6 protocol &lt;protocol&gt; route-map &lt;route-map&gt;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Apply a route-map filter to routes for the specified protocol.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protocols can be used: any, babel, bgp, connected, isis, kernel, ospfv3, ripng,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static, table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If you choose any as the option that will cause all protocols that are sending routes to zebra.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Interfaces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VRFs are used it is not only mandatory to create a VRF but also the VRF itself needs to be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assigned to an interface.</w:t>
      </w:r>
    </w:p>
    <w:p>
      <w:pPr>
        <w:autoSpaceDN w:val="0"/>
        <w:autoSpaceDE w:val="0"/>
        <w:widowControl/>
        <w:spacing w:line="294" w:lineRule="exact" w:before="0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interfaces &lt;dummy | ethernet | bonding | bridge | pppoe&gt; &lt;interface&gt; vrf &lt;name&gt; </w:t>
      </w:r>
      <w:r>
        <w:rPr>
          <w:rFonts w:ascii="Carlito" w:hAnsi="Carlito" w:eastAsia="Carlito"/>
          <w:b w:val="0"/>
          <w:i w:val="0"/>
          <w:color w:val="000000"/>
          <w:sz w:val="24"/>
        </w:rPr>
        <w:t>Assign interface identified by &lt;interface&gt; to VRF named &lt;name&gt;.</w:t>
      </w:r>
    </w:p>
    <w:p>
      <w:pPr>
        <w:autoSpaceDN w:val="0"/>
        <w:autoSpaceDE w:val="0"/>
        <w:widowControl/>
        <w:spacing w:line="292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Routing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VyOS 1.4 (sagitta) introduced dynamic routing support for VRFs.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Currently dynamic routing is supported for the following protocols: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BGP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IS-IS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OSPF 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OSPFv3 (IPv6)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Static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CLI configuration is same as mentioned in above articles. The only difference is, that each </w:t>
      </w:r>
      <w:r>
        <w:rPr>
          <w:rFonts w:ascii="Carlito" w:hAnsi="Carlito" w:eastAsia="Carlito"/>
          <w:b w:val="0"/>
          <w:i w:val="0"/>
          <w:color w:val="000000"/>
          <w:sz w:val="24"/>
        </w:rPr>
        <w:t>routing protocol used, must be prefixed with the vrf name &lt;name&gt; command.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following commands would be required to set options for a given dynamic routing protocol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inside a given vrf: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BGP: set vrf name &lt;name&gt; protocols bgp ...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IS-IS: set vrf name &lt;name&gt; protocols isis ...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OSPF: set vrf name &lt;name&gt; protocols ospf ...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OSPFv3 (IPv6): set vrf name &lt;name&gt; protocols ospfv3 ...</w:t>
      </w:r>
    </w:p>
    <w:p>
      <w:pPr>
        <w:autoSpaceDN w:val="0"/>
        <w:tabs>
          <w:tab w:pos="722" w:val="left"/>
        </w:tabs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Static: set vrf name &lt;name&gt; protocols static ...</w:t>
      </w:r>
    </w:p>
    <w:p>
      <w:pPr>
        <w:autoSpaceDN w:val="0"/>
        <w:autoSpaceDE w:val="0"/>
        <w:widowControl/>
        <w:spacing w:line="292" w:lineRule="exact" w:before="2" w:after="0"/>
        <w:ind w:left="2" w:right="10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not sufficient to only configure a VRF but VRFs must be maintained, too. For VRF </w:t>
      </w:r>
      <w:r>
        <w:rPr>
          <w:rFonts w:ascii="Carlito" w:hAnsi="Carlito" w:eastAsia="Carlito"/>
          <w:b w:val="0"/>
          <w:i w:val="0"/>
          <w:color w:val="000000"/>
          <w:sz w:val="24"/>
        </w:rPr>
        <w:t>maintenance the following operational commands are in place.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vrf</w:t>
      </w:r>
    </w:p>
    <w:p>
      <w:pPr>
        <w:sectPr>
          <w:pgSz w:w="12240" w:h="15840"/>
          <w:pgMar w:top="73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Lists VRFs that have been created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vrf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name          state     mac address        flags                     interfaces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          -----     -----------        -----                     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blue              up        00:53:12:d8:74:24  noarp,master,up,lower_up  dum200,eth0.302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red               up        00:53:de:02:df:aa  noarp,master,up,lower_up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dum100,eth0.300,bond0.100,peth0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Command should probably be extended to list also the real interfaces assigned to this one VRF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get a better overview.</w:t>
      </w:r>
    </w:p>
    <w:p>
      <w:pPr>
        <w:autoSpaceDN w:val="0"/>
        <w:autoSpaceDE w:val="0"/>
        <w:widowControl/>
        <w:spacing w:line="294" w:lineRule="exact" w:before="0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vrf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vrf name blue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name          state     mac address        flags                     interfaces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--------          -----     -----------        -----                     ----------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blue              up        00:53:12:d8:74:24  noarp,master,up,lower_up  dum200,eth0.302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 route vrf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Display IPv4 routing table for VRF identified by &lt;name&gt;.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ip route vrf blue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D - SHARP,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PBR,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 route, r - rejected route</w:t>
      </w:r>
    </w:p>
    <w:p>
      <w:pPr>
        <w:autoSpaceDN w:val="0"/>
        <w:autoSpaceDE w:val="0"/>
        <w:widowControl/>
        <w:spacing w:line="292" w:lineRule="exact" w:before="294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 blue: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   0.0.0.0/0 [255/8192] unreachable (ICMP unreachable), 00:00:50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S&gt;* 172.16.0.0/16 [1/0] via 192.0.2.1, dum1, 00:00:02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C&gt;* 192.0.2.0/24 is directly connected, dum1, 00:00:06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ipv6 route vrf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Display IPv6 routing table for VRF identified by &lt;name&gt;.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show ipv6 route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RIPng,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OSPFv3, I - IS-IS, B - BGP, N - NHRP, T - Table,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v - VNC, V - VNC-Direct, A - Babel, D - SHARP, F - PBR,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 route, r - rejected route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 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   ::/0 [255/8192] unreachable (ICMP unreachable), 00:43:20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C&gt;* 2001:db8::/64 is directly connected, dum1, 00:02:19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C&gt;* fe80::/64 is directly connected, dum1, 00:43:19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K&gt;* ff00::/8 [0/256] is directly connected, dum1, 00:43:19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ping &lt;host&gt; vrf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ping command is used to test whether a network host is reachable or not.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Ping uses ICMP protocol’s mandatory ECHO_REQUEST datagram to elicit an ICMP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ECHO_RESPONSE from a host or gateway. ECHO_REQUEST datagrams (pings) will have an IP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ICMP header, followed by “struct timeval” and an arbitrary number of pad bytes used to fill out </w:t>
      </w:r>
      <w:r>
        <w:rPr>
          <w:rFonts w:ascii="Carlito" w:hAnsi="Carlito" w:eastAsia="Carlito"/>
          <w:b w:val="0"/>
          <w:i w:val="0"/>
          <w:color w:val="000000"/>
          <w:sz w:val="24"/>
        </w:rPr>
        <w:t>the packet.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doing fault isolation with ping, you should first run it on the local host, to verify that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local network interface is up and running. Then, continue with hosts and gateways further down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road towards your destination. Round-trip time and packet loss statistics are computed.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Duplicate packets are not included in the packet loss calculation, although the round-trip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of these packets is used in calculating the minimum/ average/maximum round-trip time </w:t>
      </w:r>
      <w:r>
        <w:rPr>
          <w:rFonts w:ascii="Carlito" w:hAnsi="Carlito" w:eastAsia="Carlito"/>
          <w:b w:val="0"/>
          <w:i w:val="0"/>
          <w:color w:val="000000"/>
          <w:sz w:val="24"/>
        </w:rPr>
        <w:t>numbers.</w:t>
      </w:r>
    </w:p>
    <w:p>
      <w:pPr>
        <w:autoSpaceDN w:val="0"/>
        <w:autoSpaceDE w:val="0"/>
        <w:widowControl/>
        <w:spacing w:line="294" w:lineRule="exact" w:before="0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Ping command can be interrupted at any given time using &lt;Ctrl&gt;+c. A brief statistic is shown </w:t>
      </w:r>
      <w:r>
        <w:rPr>
          <w:rFonts w:ascii="Carlito" w:hAnsi="Carlito" w:eastAsia="Carlito"/>
          <w:b w:val="0"/>
          <w:i w:val="0"/>
          <w:color w:val="000000"/>
          <w:sz w:val="24"/>
        </w:rPr>
        <w:t>afterwards.</w:t>
      </w:r>
    </w:p>
    <w:p>
      <w:pPr>
        <w:autoSpaceDN w:val="0"/>
        <w:autoSpaceDE w:val="0"/>
        <w:widowControl/>
        <w:spacing w:line="294" w:lineRule="exact" w:before="0" w:after="0"/>
        <w:ind w:left="2" w:right="460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ping 192.0.2.1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PING 192.0.2.1 (192.0.2.1) 56(84) bytes of data.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192.0.2.1: icmp_seq=1 ttl=64 time=0.070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64 bytes from 192.0.2.1: icmp_seq=2 ttl=64 time=0.078 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^C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--- 192.0.2.1 ping statistics ---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2 packets transmitted, 2 received, 0% packet loss, time 4ms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rtt min/avg/max/mdev = 0.070/0.074/0.078/0.004 ms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traceroute vrf &lt;name&gt; [ipv4 | ipv6] &lt;host&gt;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Displays the route packets taken to a network host utilizing VRF instance identified by &lt;name&gt;. 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When using the IPv4 or IPv6 option, displays the route packets taken to the given hosts IP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address family. This option is useful when the host is specified as a hostname rather than an IP </w:t>
      </w:r>
      <w:r>
        <w:rPr>
          <w:rFonts w:ascii="Carlito" w:hAnsi="Carlito" w:eastAsia="Carlito"/>
          <w:b w:val="0"/>
          <w:i w:val="0"/>
          <w:color w:val="000000"/>
          <w:sz w:val="24"/>
        </w:rPr>
        <w:t>address.</w:t>
      </w:r>
    </w:p>
    <w:p>
      <w:pPr>
        <w:autoSpaceDN w:val="0"/>
        <w:autoSpaceDE w:val="0"/>
        <w:widowControl/>
        <w:spacing w:line="292" w:lineRule="exact" w:before="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force vrf 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Join a given VRF. This will open a new subshell within the specified VRF.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prompt is adjusted to reflect this change in both config and op-mode.</w:t>
      </w:r>
    </w:p>
    <w:p>
      <w:pPr>
        <w:autoSpaceDN w:val="0"/>
        <w:autoSpaceDE w:val="0"/>
        <w:widowControl/>
        <w:spacing w:line="292" w:lineRule="exact" w:before="0" w:after="0"/>
        <w:ind w:left="2" w:right="38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vyos@vyos:~$ force vrf blue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vyos@vyos(vrf:blue):~$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Example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route leaking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following example topology was built using EVE-NG.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VRF route leaking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PC1 is in the default VRF and acting as e.g. a “fileserver”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>PC2 is in VRF blue which is the development department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PC3 and PC4 are connected to a bridge device on router R1 which is in VRF red. Say this </w:t>
      </w:r>
      <w:r>
        <w:rPr>
          <w:rFonts w:ascii="Carlito" w:hAnsi="Carlito" w:eastAsia="Carlito"/>
          <w:b w:val="0"/>
          <w:i w:val="0"/>
          <w:color w:val="000000"/>
          <w:sz w:val="24"/>
        </w:rPr>
        <w:t>is the HR department.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•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R1 is managed through an out-of-band network that resides in VRF mgmt </w:t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 address '10.30.0.254/24'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br10 member interface eth3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44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bridge br10 member interface eth4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bridge br10 vrf 'red'</w:t>
      </w:r>
    </w:p>
    <w:p>
      <w:pPr>
        <w:autoSpaceDN w:val="0"/>
        <w:autoSpaceDE w:val="0"/>
        <w:widowControl/>
        <w:spacing w:line="292" w:lineRule="exact" w:before="292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'dhcp'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vrf 'mgmt'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'10.0.0.254/24'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eth2 address '10.20.0.254/24'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eth2 vrf 'blue'</w:t>
      </w:r>
    </w:p>
    <w:p>
      <w:pPr>
        <w:autoSpaceDN w:val="0"/>
        <w:autoSpaceDE w:val="0"/>
        <w:widowControl/>
        <w:spacing w:line="294" w:lineRule="exact" w:before="292" w:after="0"/>
        <w:ind w:left="2" w:right="331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protocols static route 10.20.0.0/24 interface eth2 vrf 'blue'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protocols static route 10.30.0.0/24 interface br10 vrf 'red'</w:t>
      </w:r>
    </w:p>
    <w:p>
      <w:pPr>
        <w:autoSpaceDN w:val="0"/>
        <w:autoSpaceDE w:val="0"/>
        <w:widowControl/>
        <w:spacing w:line="292" w:lineRule="exact" w:before="294" w:after="0"/>
        <w:ind w:left="2" w:right="56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service ssh disable-host-validation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service ssh vrf 'mgmt'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system name-server 'eth0'</w:t>
      </w:r>
    </w:p>
    <w:p>
      <w:pPr>
        <w:autoSpaceDN w:val="0"/>
        <w:autoSpaceDE w:val="0"/>
        <w:widowControl/>
        <w:spacing w:line="292" w:lineRule="exact" w:before="294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blue protocols static route 10.0.0.0/24 interface eth1 vrf 'default'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blue table '3000'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mgmt table '1000'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red protocols static route 10.0.0.0/24 interface eth1 vrf 'default'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red table '2000'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and NAT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eth0 address '172.16.50.12/24'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eth0 vrf 'red'</w:t>
      </w:r>
    </w:p>
    <w:p>
      <w:pPr>
        <w:autoSpaceDN w:val="0"/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interfaces ethernet eth1 address '192.168.130.100/24'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interfaces ethernet eth1 vrf 'blue'</w:t>
      </w:r>
    </w:p>
    <w:p>
      <w:pPr>
        <w:autoSpaceDN w:val="0"/>
        <w:autoSpaceDE w:val="0"/>
        <w:widowControl/>
        <w:spacing w:line="292" w:lineRule="exact" w:before="294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110 description 'NAT ssh- INSIDE'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110 destination port '2022'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110 inbound-interface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destination rule 110 protocol 'tcp'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set nat destination rule 110 translation address '192.168.130.40'</w:t>
      </w:r>
    </w:p>
    <w:p>
      <w:pPr>
        <w:autoSpaceDN w:val="0"/>
        <w:autoSpaceDE w:val="0"/>
        <w:widowControl/>
        <w:spacing w:line="292" w:lineRule="exact" w:before="294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outbound-interface 'eth0'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protocol 'all'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nat source rule 100 source address '192.168.130.0/24'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nat source rule 100 translation address 'masquerade'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service ssh vrf 'red'</w:t>
      </w:r>
    </w:p>
    <w:p>
      <w:pPr>
        <w:autoSpaceDN w:val="0"/>
        <w:autoSpaceDE w:val="0"/>
        <w:widowControl/>
        <w:spacing w:line="240" w:lineRule="exact" w:before="346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set vrf bind-to-all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blue protocols static route 0.0.0.0/0 next-hop 172.16.50.1 vrf 'red'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blue protocols static route 172.16.50.0/24 interface eth0 vrf 'red' </w:t>
      </w:r>
      <w:r>
        <w:rPr>
          <w:rFonts w:ascii="Carlito" w:hAnsi="Carlito" w:eastAsia="Carlito"/>
          <w:b w:val="0"/>
          <w:i w:val="0"/>
          <w:color w:val="000000"/>
          <w:sz w:val="24"/>
        </w:rPr>
        <w:t>set vrf name blue table '1010'</w:t>
      </w:r>
    </w:p>
    <w:p>
      <w:pPr>
        <w:autoSpaceDN w:val="0"/>
        <w:autoSpaceDE w:val="0"/>
        <w:widowControl/>
        <w:spacing w:line="292" w:lineRule="exact" w:before="29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red protocols static route 0.0.0.0/0 next-hop 172.16.50.1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red protocols static route 192.168.130.0/24 interface eth1 vrf 'blue'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vrf name red table '2020'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After committing the configuration we can verify all leaked routes are installed, and try to ICMP </w:t>
      </w:r>
      <w:r>
        <w:rPr>
          <w:rFonts w:ascii="Carlito" w:hAnsi="Carlito" w:eastAsia="Carlito"/>
          <w:b w:val="0"/>
          <w:i w:val="0"/>
          <w:color w:val="000000"/>
          <w:sz w:val="24"/>
        </w:rPr>
        <w:t>ping PC1 from PC3.</w:t>
      </w:r>
    </w:p>
    <w:p>
      <w:pPr>
        <w:autoSpaceDN w:val="0"/>
        <w:autoSpaceDE w:val="0"/>
        <w:widowControl/>
        <w:spacing w:line="240" w:lineRule="exact" w:before="54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PCS&gt; ping 10.0.0.1</w:t>
      </w:r>
    </w:p>
    <w:p>
      <w:pPr>
        <w:autoSpaceDN w:val="0"/>
        <w:autoSpaceDE w:val="0"/>
        <w:widowControl/>
        <w:spacing w:line="292" w:lineRule="exact" w:before="294" w:after="0"/>
        <w:ind w:left="2" w:right="3814" w:firstLine="0"/>
        <w:jc w:val="both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84 bytes from 10.0.0.1 icmp_seq=1 ttl=63 time=1.943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84 bytes from 10.0.0.1 icmp_seq=2 ttl=63 time=1.618 ms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84 bytes from 10.0.0.1 icmp_seq=3 ttl=63 time=1.745 ms </w:t>
      </w:r>
      <w:r>
        <w:rPr>
          <w:rFonts w:ascii="Carlito" w:hAnsi="Carlito" w:eastAsia="Carlito"/>
          <w:b w:val="0"/>
          <w:i w:val="0"/>
          <w:color w:val="000000"/>
          <w:sz w:val="24"/>
        </w:rPr>
        <w:t>VPCS&gt; show ip</w:t>
      </w:r>
    </w:p>
    <w:p>
      <w:pPr>
        <w:autoSpaceDN w:val="0"/>
        <w:tabs>
          <w:tab w:pos="328" w:val="left"/>
        </w:tabs>
        <w:autoSpaceDE w:val="0"/>
        <w:widowControl/>
        <w:spacing w:line="294" w:lineRule="exact" w:before="292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NAME        : VPCS[1]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IP/MASK     : 10.30.0.1/24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GATEWAY     : 10.30.0.254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DNS         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MAC         : 00:50:79:66:68:0f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default routing table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vyos@R1:~$ show ip route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D - SHARP,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PBR,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</w:p>
    <w:p>
      <w:pPr>
        <w:autoSpaceDN w:val="0"/>
        <w:tabs>
          <w:tab w:pos="328" w:val="left"/>
        </w:tabs>
        <w:autoSpaceDE w:val="0"/>
        <w:widowControl/>
        <w:spacing w:line="292" w:lineRule="exact" w:before="294" w:after="0"/>
        <w:ind w:left="2" w:right="158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C&gt;* 10.0.0.0/24 is directly connected, eth1, 00:07:44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S&gt;* 10.20.0.0/24 [1/0] is directly connected, eth2 (vrf blue), weight 1, 00:07:38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S&gt;* 10.30.0.0/24 [1/0] is directly connected, br10 (vrf red), weight 1, 00:07:38 </w:t>
      </w:r>
      <w:r>
        <w:rPr>
          <w:rFonts w:ascii="Carlito" w:hAnsi="Carlito" w:eastAsia="Carlito"/>
          <w:b w:val="0"/>
          <w:i w:val="0"/>
          <w:color w:val="000000"/>
          <w:sz w:val="24"/>
        </w:rPr>
        <w:t>VRF red routing table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vyos@R1:~$ show ip route vrf red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D - SHARP,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PBR,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</w:p>
    <w:p>
      <w:pPr>
        <w:autoSpaceDN w:val="0"/>
        <w:autoSpaceDE w:val="0"/>
        <w:widowControl/>
        <w:spacing w:line="294" w:lineRule="exact" w:before="292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 red: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K&gt;* 0.0.0.0/0 [255/8192] unreachable (ICMP unreachable), 00:07:57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S&gt;* 10.0.0.0/24 [1/0] is directly connected, eth1 (vrf default), weight 1, 00:07:40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86" w:lineRule="exact" w:before="0" w:after="0"/>
        <w:ind w:left="2" w:right="244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C&gt;* 10.30.0.0/24 is directly connected, br10, 00:07:54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VRF blue routing table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vyos@R1:~$ show ip route vrf blue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Codes: K - kernel route, C - connected, S - static, R - RIP,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O - OSPF, I - IS-IS, B - BGP, E - EIGRP, N - NHRP,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T - Table, v - VNC, V - VNC-Direct, A - Babel, D - SHARP,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F - PBR, f - OpenFabric,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&gt; - selected route, * - FIB route, q - queued, r - rejected, b - backup</w:t>
      </w:r>
    </w:p>
    <w:p>
      <w:pPr>
        <w:autoSpaceDN w:val="0"/>
        <w:autoSpaceDE w:val="0"/>
        <w:widowControl/>
        <w:spacing w:line="292" w:lineRule="exact" w:before="294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 blue: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K&gt;* 0.0.0.0/0 [255/8192] unreachable (ICMP unreachable), 00:08:00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S&gt;* 10.0.0.0/24 [1/0] is directly connected, eth1 (vrf default), weight 1, 00:07:44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C&gt;* 10.20.0.0/24 is directly connected, eth2, 00:07:53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L3VPN VRFs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L3VPN VRFs bgpd supports for IPv4 RFC 4364 and IPv6 RFC 4659. L3VPN routes, and their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associated VRF MPLS labels, can be distributed to VPN SAFI neighbors in the default, i.e., non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VRF, BGP instance. VRF MPLS labels are reached using core MPLS labels which are distributed </w:t>
      </w:r>
      <w:r>
        <w:rPr>
          <w:rFonts w:ascii="Carlito" w:hAnsi="Carlito" w:eastAsia="Carlito"/>
          <w:b w:val="0"/>
          <w:i w:val="0"/>
          <w:color w:val="000000"/>
          <w:sz w:val="24"/>
        </w:rPr>
        <w:t>using LDP or BGP labeled unicast. bgpd also supports inter-VRF route leaking.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VRF Route Leaking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routes may be leaked (i.e. copied) between a unicast VRF RIB and the VPN SAFI RIB of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VRF for use in MPLS-based L3VPNs. Unicast routes may also be leaked between any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VRFs (including the unicast RIB of the default BGP instance). A shortcut syntax is also available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specifying leaking from one VRF to another VRF using the default instance’s VPN RIB as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intemediary . A common application of the VRF-VRF feature is to connect a customer’s private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routing domain to a provider’s VPN service. Leaking is configured from the point of view of an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individual VRF: import refers to routes leaked from VPN to a unicast VRF, whereas export refers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routes leaked from a unicast VRF to VPN.</w:t>
      </w:r>
    </w:p>
    <w:p>
      <w:pPr>
        <w:autoSpaceDN w:val="0"/>
        <w:autoSpaceDE w:val="0"/>
        <w:widowControl/>
        <w:spacing w:line="294" w:lineRule="exact" w:before="0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Note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Routes exported from a unicast VRF to the VPN RIB must be augmented by two parameters: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an RD / RTLIST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Configuration for these exported routes must, at a minimum, specify these two parameters.</w:t>
      </w:r>
    </w:p>
    <w:p>
      <w:pPr>
        <w:autoSpaceDN w:val="0"/>
        <w:autoSpaceDE w:val="0"/>
        <w:widowControl/>
        <w:spacing w:line="292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Configuration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Configuration of route leaking between a unicast VRF RIB and the VPN SAFI RIB of the default </w:t>
      </w:r>
      <w:r>
        <w:rPr>
          <w:rFonts w:ascii="Carlito" w:hAnsi="Carlito" w:eastAsia="Carlito"/>
          <w:b w:val="0"/>
          <w:i w:val="0"/>
          <w:color w:val="000000"/>
          <w:sz w:val="24"/>
        </w:rPr>
        <w:t>VRF is accomplished via commands in the context of a VRF address-family.</w:t>
      </w:r>
    </w:p>
    <w:p>
      <w:pPr>
        <w:autoSpaceDN w:val="0"/>
        <w:autoSpaceDE w:val="0"/>
        <w:widowControl/>
        <w:spacing w:line="292" w:lineRule="exact" w:before="2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rd vpn export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&lt;asn:nn|address:nn&gt;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the route distinguisher to be added to a route exported from the current unicast VRF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VPN.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route-target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vpn &lt;import|export|both&gt; [RTLIST]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the route-target list to be attached to a route (export) or the route-target list to match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against (import) when exporting/importing between the current unicast VRF and VPN.The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RTLIST is a space-separated list of route-targets, which are BGP extended community values as </w:t>
      </w:r>
      <w:r>
        <w:rPr>
          <w:rFonts w:ascii="Carlito" w:hAnsi="Carlito" w:eastAsia="Carlito"/>
          <w:b w:val="0"/>
          <w:i w:val="0"/>
          <w:color w:val="000000"/>
          <w:sz w:val="24"/>
        </w:rPr>
        <w:t>described in Extended Communities Attribute.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label 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export &lt;0-1048575|auto&gt;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Enables an MPLS label to be attached to a route exported from the current unicast VRF to VPN. 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If the value specified is auto, the label value is automatically assigned from a pool maintained.</w:t>
      </w:r>
    </w:p>
    <w:p>
      <w:pPr>
        <w:autoSpaceDN w:val="0"/>
        <w:autoSpaceDE w:val="0"/>
        <w:widowControl/>
        <w:spacing w:line="292" w:lineRule="exact" w:before="2" w:after="0"/>
        <w:ind w:left="2" w:right="28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label 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allocation-mode per-nexthop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Select how labels are allocated in the given VRF. By default, the per-vrf mode is selected, and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one label is used for all prefixes from the VRF. The per-nexthop will use a unique label for all </w:t>
      </w:r>
      <w:r>
        <w:rPr>
          <w:rFonts w:ascii="Carlito" w:hAnsi="Carlito" w:eastAsia="Carlito"/>
          <w:b w:val="0"/>
          <w:i w:val="0"/>
          <w:color w:val="000000"/>
          <w:sz w:val="24"/>
        </w:rPr>
        <w:t>prefixes that are reachable via the same nexthop.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route-map vpn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&lt;import|export&gt; [route-map &lt;name&gt;]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Specifies an optional route-map to be applied to routes imported or exported between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current unicast VRF and VPN.</w:t>
      </w:r>
    </w:p>
    <w:p>
      <w:pPr>
        <w:autoSpaceDN w:val="0"/>
        <w:autoSpaceDE w:val="0"/>
        <w:widowControl/>
        <w:spacing w:line="292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&lt;import|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export&gt; vpn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Enables import or export of routes between the current unicast VRF and VPN.</w:t>
      </w:r>
    </w:p>
    <w:p>
      <w:pPr>
        <w:autoSpaceDN w:val="0"/>
        <w:autoSpaceDE w:val="0"/>
        <w:widowControl/>
        <w:spacing w:line="292" w:lineRule="exact" w:before="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address-family &lt;ipv4-unicast|ipv6-unicast&gt; import vrf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&lt;name&gt;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Shortcut syntax for specifying automatic leaking from vrf VRFNAME to the current VRF using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VPN RIB as intermediary. The RD and RT are auto derived and should not be specified explicitly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either the source or destination VRF’s.</w:t>
      </w:r>
    </w:p>
    <w:p>
      <w:pPr>
        <w:autoSpaceDN w:val="0"/>
        <w:autoSpaceDE w:val="0"/>
        <w:widowControl/>
        <w:spacing w:line="292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 vrf name &lt;name&gt; protocols bgp interface &lt;interface&gt; mpls forwarding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possible to permit BGP install VPN prefixes without transport labels. This configuration will </w:t>
      </w:r>
      <w:r>
        <w:rPr>
          <w:rFonts w:ascii="Carlito" w:hAnsi="Carlito" w:eastAsia="Carlito"/>
          <w:b w:val="0"/>
          <w:i w:val="0"/>
          <w:color w:val="000000"/>
          <w:sz w:val="24"/>
        </w:rPr>
        <w:t>install VPN prefixes originated from an e-bgp session, and with the next-hop directly connected.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Operation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It is not sufficient to only configure a L3VPN VRFs but L3VPN VRFs must be maintained, too.For </w:t>
      </w:r>
      <w:r>
        <w:rPr>
          <w:rFonts w:ascii="Carlito" w:hAnsi="Carlito" w:eastAsia="Carlito"/>
          <w:b w:val="0"/>
          <w:i w:val="0"/>
          <w:color w:val="000000"/>
          <w:sz w:val="24"/>
        </w:rPr>
        <w:t>L3VPN VRF maintenance the following operational commands are in place.</w:t>
      </w:r>
    </w:p>
    <w:p>
      <w:pPr>
        <w:autoSpaceDN w:val="0"/>
        <w:autoSpaceDE w:val="0"/>
        <w:widowControl/>
        <w:spacing w:line="292" w:lineRule="exact" w:before="0" w:after="0"/>
        <w:ind w:left="2" w:right="345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bgp &lt;ipv4|ipv6&gt; vpn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Print active IPV4 or IPV6 routes advertised via the VPN SAFI.</w:t>
      </w:r>
    </w:p>
    <w:p>
      <w:pPr>
        <w:autoSpaceDN w:val="0"/>
        <w:tabs>
          <w:tab w:pos="762" w:val="left"/>
        </w:tabs>
        <w:autoSpaceDE w:val="0"/>
        <w:widowControl/>
        <w:spacing w:line="292" w:lineRule="exact" w:before="0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table version is 2, local router ID is 10.0.1.1, vrf id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Default local pref 100, local AS 65001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Status codes:  s suppressed, d damped, h history, * valid, &gt; best, = multipath,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i internal, r RIB-failure, S Stale, R Removed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Nexthop codes: @NNN nexthop's vrf id, &lt; announce-nh-self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Origin codes:  i - IGP, e - EGP, ? - incomplete</w:t>
      </w:r>
    </w:p>
    <w:p>
      <w:pPr>
        <w:autoSpaceDN w:val="0"/>
        <w:tabs>
          <w:tab w:pos="110" w:val="left"/>
          <w:tab w:pos="164" w:val="left"/>
        </w:tabs>
        <w:autoSpaceDE w:val="0"/>
        <w:widowControl/>
        <w:spacing w:line="292" w:lineRule="exact" w:before="294" w:after="0"/>
        <w:ind w:left="2" w:right="302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Network          Next Hop            Metric LocPrf Weight Path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Distinguisher: 10.50.50.1:1011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*&gt;i10.50.50.0/24    10.0.0.7                  0    100      0 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UN=10.0.0.7 EC{65035:1011} label=80 type=bgp, subtype=0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Route Distinguisher: 10.60.60.1:1011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*&gt;i10.60.60.0/24    10.0.0.10              0    100      0 i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UN=10.0.0.10  EC{65035:1011} label=80 type=bgp, subtype=0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show bgp &lt;ipv4|ipv6&gt; vpn summary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 a summary of neighbor connections for the specified AFI/SAFI combination.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router identifier 10.0.1.1, local AS number 65001 vrf-id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BGP table version 0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RIB entries 9, using 1728 bytes of memory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Peers 4, using 85 KiB of memory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Peer groups 1, using 64 bytes of memory</w:t>
      </w:r>
    </w:p>
    <w:p>
      <w:pPr>
        <w:autoSpaceDN w:val="0"/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Neighbor        V         AS   MsgRcvd   MsgSent   TblVer  InQ OutQ  Up/Down State/PfxRcd   PfxSnt </w:t>
      </w:r>
      <w:r>
        <w:rPr>
          <w:rFonts w:ascii="Carlito" w:hAnsi="Carlito" w:eastAsia="Carlito"/>
          <w:b w:val="0"/>
          <w:i w:val="0"/>
          <w:color w:val="000000"/>
          <w:sz w:val="24"/>
        </w:rPr>
        <w:t>10.0.0.7        4      65001      2860      2870        0    0    0 1d23h34m            2       10</w:t>
      </w:r>
    </w:p>
    <w:p>
      <w:pPr>
        <w:autoSpaceDN w:val="0"/>
        <w:autoSpaceDE w:val="0"/>
        <w:widowControl/>
        <w:spacing w:line="294" w:lineRule="exact" w:before="292" w:after="0"/>
        <w:ind w:left="2" w:right="86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VyOS API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For configuration and enabling the API see HTTP-API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Authentication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All endpoints only listen on HTTP POST requests and the API KEY must set as key in the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formdata.</w:t>
      </w:r>
    </w:p>
    <w:p>
      <w:pPr>
        <w:autoSpaceDN w:val="0"/>
        <w:autoSpaceDE w:val="0"/>
        <w:widowControl/>
        <w:spacing w:line="294" w:lineRule="exact" w:before="0" w:after="0"/>
        <w:ind w:left="2" w:right="1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Below see one example for curl and one for python. The rest of the documentation is reduced </w:t>
      </w:r>
      <w:r>
        <w:rPr>
          <w:rFonts w:ascii="Carlito" w:hAnsi="Carlito" w:eastAsia="Carlito"/>
          <w:b w:val="0"/>
          <w:i w:val="0"/>
          <w:color w:val="000000"/>
          <w:sz w:val="24"/>
        </w:rPr>
        <w:t>to curl.</w:t>
      </w:r>
    </w:p>
    <w:p>
      <w:pPr>
        <w:autoSpaceDN w:val="0"/>
        <w:tabs>
          <w:tab w:pos="382" w:val="left"/>
          <w:tab w:pos="436" w:val="left"/>
        </w:tabs>
        <w:autoSpaceDE w:val="0"/>
        <w:widowControl/>
        <w:spacing w:line="294" w:lineRule="exact" w:before="0" w:after="0"/>
        <w:ind w:left="2" w:right="216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--location --request POST 'https://vyos/retrieve'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"showConfig", "path": []}'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--form key='MY-HTTPS-API-PLAINTEXT-KEY'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import requests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url = "https://vyos/retrieve"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payload={'data': '{"op": "showConfig", "path": []}',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'key': 'MY-HTTPS-API-PLAINTEXT-KEY'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headers = {}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 = requests.request("POST", url, headers=headers, data=payload) </w:t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print(response.text)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API Endpoints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/retrieve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With the retrieve endpoint you get parts or the whole configuration.</w:t>
      </w:r>
    </w:p>
    <w:p>
      <w:pPr>
        <w:autoSpaceDN w:val="0"/>
        <w:autoSpaceDE w:val="0"/>
        <w:widowControl/>
        <w:spacing w:line="292" w:lineRule="exact" w:before="0" w:after="0"/>
        <w:ind w:left="2" w:right="288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To get the whole configuration, pass an empty list to the path field </w:t>
      </w:r>
      <w:r>
        <w:rPr>
          <w:rFonts w:ascii="Carlito" w:hAnsi="Carlito" w:eastAsia="Carlito"/>
          <w:b w:val="0"/>
          <w:i w:val="0"/>
          <w:color w:val="000000"/>
          <w:sz w:val="24"/>
        </w:rPr>
        <w:t>curl --location --request POST 'https://vyos/retrieve'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"showConfig", "path": []}'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  <w:tab w:pos="274" w:val="left"/>
          <w:tab w:pos="600" w:val="left"/>
          <w:tab w:pos="762" w:val="left"/>
        </w:tabs>
        <w:autoSpaceDE w:val="0"/>
        <w:widowControl/>
        <w:spacing w:line="292" w:lineRule="exact" w:before="586" w:after="0"/>
        <w:ind w:left="2" w:right="734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 (shorted)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"interfaces":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"ethernet":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"eth0": {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762" w:val="left"/>
          <w:tab w:pos="926" w:val="left"/>
        </w:tabs>
        <w:autoSpaceDE w:val="0"/>
        <w:widowControl/>
        <w:spacing w:line="288" w:lineRule="exact" w:before="0" w:after="0"/>
        <w:ind w:left="110" w:right="5472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"address": "dhcp",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"duplex": "auto",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"hw-id": "50:00:00:01:00:00",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"speed": "auto"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"eth1":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"duplex": "auto",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"hw-id": "50:00:00:01:00:01",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"speed": "auto"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...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2" w:after="0"/>
        <w:ind w:left="2" w:right="288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only get a part of the configuration, for example system syslog.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'https://vyos/retrieve'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"showConfig", "path": ["system", "syslog"]}'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  <w:tab w:pos="274" w:val="left"/>
          <w:tab w:pos="600" w:val="left"/>
          <w:tab w:pos="762" w:val="left"/>
          <w:tab w:pos="926" w:val="left"/>
        </w:tabs>
        <w:autoSpaceDE w:val="0"/>
        <w:widowControl/>
        <w:spacing w:line="294" w:lineRule="exact" w:before="584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{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"global": {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"facility":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"all":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"level": "info"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"protocols":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"level": "debug"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},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if you just want the Value of a multi-valued node, use the returnValues operation.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example, get the addresses of a dum0 interface.</w:t>
      </w:r>
    </w:p>
    <w:p>
      <w:pPr>
        <w:autoSpaceDN w:val="0"/>
        <w:autoSpaceDE w:val="0"/>
        <w:widowControl/>
        <w:spacing w:line="294" w:lineRule="exact" w:before="0" w:after="0"/>
        <w:ind w:left="2" w:right="72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'https://vyos/retrieve'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"returnValues", "path": ["interfaces","dummy","dum0","address"]}'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autoSpaceDE w:val="0"/>
        <w:widowControl/>
        <w:spacing w:line="292" w:lineRule="exact" w:before="294" w:after="0"/>
        <w:ind w:left="2" w:right="849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10" w:val="left"/>
          <w:tab w:pos="274" w:val="left"/>
        </w:tabs>
        <w:autoSpaceDE w:val="0"/>
        <w:widowControl/>
        <w:spacing w:line="288" w:lineRule="exact" w:before="0" w:after="0"/>
        <w:ind w:left="2" w:right="5184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[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"10.10.10.10/24",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"10.10.10.11/24",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"10.10.10.12/24"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],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/reset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reset endpoint run a reset command.</w:t>
      </w:r>
    </w:p>
    <w:p>
      <w:pPr>
        <w:autoSpaceDN w:val="0"/>
        <w:autoSpaceDE w:val="0"/>
        <w:widowControl/>
        <w:spacing w:line="294" w:lineRule="exact" w:before="0" w:after="0"/>
        <w:ind w:left="2" w:right="302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--location --request POST 'https://vyos/reset'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"reset", "path": ["ip", "bgp", "192.0.2.11"]}'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56" w:val="left"/>
        </w:tabs>
        <w:autoSpaceDE w:val="0"/>
        <w:widowControl/>
        <w:spacing w:line="292" w:lineRule="exact" w:before="294" w:after="0"/>
        <w:ind w:left="2" w:right="41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"",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/image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add or delete an image, use the /image endpoint.</w:t>
      </w:r>
    </w:p>
    <w:p>
      <w:pPr>
        <w:autoSpaceDN w:val="0"/>
        <w:autoSpaceDE w:val="0"/>
        <w:widowControl/>
        <w:spacing w:line="294" w:lineRule="exact" w:before="0" w:after="0"/>
        <w:ind w:left="2" w:right="57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add an image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'https://vyos/image'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"add", "url": "https://downloads.vyos.io/rolling/current/amd64/vyos-</w:t>
      </w:r>
      <w:r>
        <w:rPr>
          <w:rFonts w:ascii="Carlito" w:hAnsi="Carlito" w:eastAsia="Carlito"/>
          <w:b w:val="0"/>
          <w:i w:val="0"/>
          <w:color w:val="000000"/>
          <w:sz w:val="24"/>
        </w:rPr>
        <w:t>rolling-latest.iso"}'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  <w:tab w:pos="600" w:val="left"/>
        </w:tabs>
        <w:autoSpaceDE w:val="0"/>
        <w:widowControl/>
        <w:spacing w:line="294" w:lineRule="exact" w:before="292" w:after="0"/>
        <w:ind w:left="2" w:right="115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respone (shorted):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"Trying to fetch ISO file from https://downloads.vyos.io/rolling-latest.iso\n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...</w:t>
      </w:r>
    </w:p>
    <w:p>
      <w:pPr>
        <w:autoSpaceDN w:val="0"/>
        <w:tabs>
          <w:tab w:pos="110" w:val="left"/>
          <w:tab w:pos="600" w:val="left"/>
        </w:tabs>
        <w:autoSpaceDE w:val="0"/>
        <w:widowControl/>
        <w:spacing w:line="292" w:lineRule="exact" w:before="0" w:after="0"/>
        <w:ind w:left="2" w:right="2592" w:firstLine="0"/>
        <w:jc w:val="left"/>
      </w:pP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Setting up grub configuration...\nDone.\n",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delete an image, for example 1.3-rolling-202006070117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'https://vyos/image'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"delete", "name": "1.3-rolling-202006070117"}'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76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10" w:val="left"/>
        </w:tabs>
        <w:autoSpaceDE w:val="0"/>
        <w:widowControl/>
        <w:spacing w:line="284" w:lineRule="exact" w:before="0" w:after="0"/>
        <w:ind w:left="2" w:right="2160" w:firstLine="0"/>
        <w:jc w:val="left"/>
      </w:pP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"Deleting the \"1.3-rolling-202006070117\" image...\nDone\n",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/show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/show endpoint is to show everything in the operational mode. </w:t>
      </w:r>
      <w:r>
        <w:rPr>
          <w:rFonts w:ascii="Carlito" w:hAnsi="Carlito" w:eastAsia="Carlito"/>
          <w:b w:val="0"/>
          <w:i w:val="0"/>
          <w:color w:val="000000"/>
          <w:sz w:val="24"/>
        </w:rPr>
        <w:t>For example, show which images are installed.</w:t>
      </w:r>
    </w:p>
    <w:p>
      <w:pPr>
        <w:autoSpaceDN w:val="0"/>
        <w:autoSpaceDE w:val="0"/>
        <w:widowControl/>
        <w:spacing w:line="294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'https://vyos/show'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"show", "path": ["system", "image"]}'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  <w:tab w:pos="654" w:val="left"/>
        </w:tabs>
        <w:autoSpaceDE w:val="0"/>
        <w:widowControl/>
        <w:spacing w:line="294" w:lineRule="exact" w:before="292" w:after="0"/>
        <w:ind w:left="2" w:right="2304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"The system currently has the following image(s) installed:\n\n</w:t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1: 1.4-rolling-202102280559 (default boot)\n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2: 1.4-rolling-202102230218\n</w:t>
      </w:r>
      <w:r>
        <w:br/>
      </w:r>
      <w:r>
        <w:tab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3: 1.3-beta-202102210443\n\n",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/generate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generate endpoint run a generate command.</w:t>
      </w:r>
    </w:p>
    <w:p>
      <w:pPr>
        <w:autoSpaceDN w:val="0"/>
        <w:autoSpaceDE w:val="0"/>
        <w:widowControl/>
        <w:spacing w:line="292" w:lineRule="exact" w:before="0" w:after="0"/>
        <w:ind w:left="2" w:right="201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'https://vyos/generate'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"generate", "path": ["wireguard", "default-keypair"]}'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187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"",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/configure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You can pass a set, delete or comment command to the /configure endpoint.</w:t>
      </w:r>
    </w:p>
    <w:p>
      <w:pPr>
        <w:autoSpaceDN w:val="0"/>
        <w:autoSpaceDE w:val="0"/>
        <w:widowControl/>
        <w:spacing w:line="292" w:lineRule="exact" w:before="0" w:after="0"/>
        <w:ind w:left="2" w:right="1728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set a single command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'https://vyos/configure'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--form data='{"op": "set", "path": ["interfaces", "dummy", "dum1", "address", </w:t>
      </w:r>
      <w:r>
        <w:rPr>
          <w:rFonts w:ascii="Carlito" w:hAnsi="Carlito" w:eastAsia="Carlito"/>
          <w:b w:val="0"/>
          <w:i w:val="0"/>
          <w:color w:val="000000"/>
          <w:sz w:val="24"/>
        </w:rPr>
        <w:t>"10.11.0.1/32"]}'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76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null,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2" w:right="144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delete a single command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'https://vyos/configure'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--form data='{"op": "delete", "path": ["interfaces", "dummy", "dum1", "address", </w:t>
      </w:r>
      <w:r>
        <w:rPr>
          <w:rFonts w:ascii="Carlito" w:hAnsi="Carlito" w:eastAsia="Carlito"/>
          <w:b w:val="0"/>
          <w:i w:val="0"/>
          <w:color w:val="000000"/>
          <w:sz w:val="24"/>
        </w:rPr>
        <w:t>"10.11.0.1/32"]}'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null,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The API pushes every request to a session and commit it. But some of VyOS components like </w:t>
      </w:r>
      <w:r>
        <w:rPr>
          <w:rFonts w:ascii="Carlito" w:hAnsi="Carlito" w:eastAsia="Carlito"/>
          <w:b w:val="0"/>
          <w:i w:val="0"/>
          <w:color w:val="000000"/>
          <w:sz w:val="24"/>
        </w:rPr>
        <w:t>DHCP and PPPoE Servers, IPSec, VXLAN, and other tunnels require full configuration for commit.</w:t>
      </w:r>
    </w:p>
    <w:p>
      <w:pPr>
        <w:autoSpaceDN w:val="0"/>
        <w:autoSpaceDE w:val="0"/>
        <w:widowControl/>
        <w:spacing w:line="240" w:lineRule="exact" w:before="52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The endpoint will process multiple commands when you pass them as a list to the data field.</w:t>
      </w:r>
    </w:p>
    <w:p>
      <w:pPr>
        <w:autoSpaceDN w:val="0"/>
        <w:autoSpaceDE w:val="0"/>
        <w:widowControl/>
        <w:spacing w:line="292" w:lineRule="exact" w:before="2" w:after="0"/>
        <w:ind w:left="2" w:right="4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'https://vyos/configure'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--form data='[{"op": "set","path":["interfaces","vxlan","vxlan1","remote","203.0.113.99"]}, </w:t>
      </w:r>
      <w:r>
        <w:rPr>
          <w:rFonts w:ascii="Carlito" w:hAnsi="Carlito" w:eastAsia="Carlito"/>
          <w:b w:val="0"/>
          <w:i w:val="0"/>
          <w:color w:val="000000"/>
          <w:sz w:val="24"/>
        </w:rPr>
        <w:t>{"op": "set","path":["interfaces","vxlan","vxlan1","vni","1"]}]'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null,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/config-file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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The endpoint /config-file is to save or load a configuration.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Save a running configuration to the startup configuration. When you don’t specify the file when </w:t>
      </w:r>
      <w:r>
        <w:rPr>
          <w:rFonts w:ascii="Carlito" w:hAnsi="Carlito" w:eastAsia="Carlito"/>
          <w:b w:val="0"/>
          <w:i w:val="0"/>
          <w:color w:val="000000"/>
          <w:sz w:val="24"/>
        </w:rPr>
        <w:t>saving, it saves to /config/config.boot.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'https://vyos/config-file'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"save"}' \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2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"Saving configuration to '/config/config.boot'...\nDone\n",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Save a running configuration to a file.</w:t>
      </w:r>
    </w:p>
    <w:p>
      <w:pPr>
        <w:autoSpaceDN w:val="0"/>
        <w:autoSpaceDE w:val="0"/>
        <w:widowControl/>
        <w:spacing w:line="292" w:lineRule="exact" w:before="2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'https://vyos/config-file'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"save", "file": "/config/test.config"}' \</w:t>
      </w:r>
    </w:p>
    <w:p>
      <w:pPr>
        <w:sectPr>
          <w:pgSz w:w="12240" w:h="15840"/>
          <w:pgMar w:top="748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2736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"Saving configuration to '/config/test.config'...\nDone\n",</w:t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To Load a configuration file.</w:t>
      </w:r>
    </w:p>
    <w:p>
      <w:pPr>
        <w:autoSpaceDN w:val="0"/>
        <w:autoSpaceDE w:val="0"/>
        <w:widowControl/>
        <w:spacing w:line="292" w:lineRule="exact" w:before="0" w:after="0"/>
        <w:ind w:left="2" w:right="360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>curl -k --location --request POST 'https://vyos/config-file'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data='{"op": "load", "file": "/config/test.config"}' \</w:t>
      </w:r>
      <w:r>
        <w:rPr>
          <w:rFonts w:ascii="Carlito" w:hAnsi="Carlito" w:eastAsia="Carlito"/>
          <w:b w:val="0"/>
          <w:i w:val="0"/>
          <w:color w:val="000000"/>
          <w:sz w:val="24"/>
        </w:rPr>
        <w:t>--form key='MY-HTTPS-API-PLAINTEXT-KEY'</w:t>
      </w:r>
    </w:p>
    <w:p>
      <w:pPr>
        <w:autoSpaceDN w:val="0"/>
        <w:tabs>
          <w:tab w:pos="110" w:val="left"/>
        </w:tabs>
        <w:autoSpaceDE w:val="0"/>
        <w:widowControl/>
        <w:spacing w:line="294" w:lineRule="exact" w:before="292" w:after="0"/>
        <w:ind w:left="2" w:right="7632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response: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{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"success": true,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"data": null,</w:t>
      </w:r>
      <w:r>
        <w:br/>
      </w:r>
      <w:r>
        <w:tab/>
      </w:r>
      <w:r>
        <w:rPr>
          <w:rFonts w:ascii="Carlito" w:hAnsi="Carlito" w:eastAsia="Carlito"/>
          <w:b w:val="0"/>
          <w:i w:val="0"/>
          <w:color w:val="000000"/>
          <w:sz w:val="24"/>
        </w:rPr>
        <w:t xml:space="preserve"> "error": null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4"/>
        </w:rPr>
        <w:t>}</w:t>
      </w:r>
    </w:p>
    <w:sectPr w:rsidR="00FC693F" w:rsidRPr="0006063C" w:rsidSect="00034616">
      <w:pgSz w:w="12240" w:h="15840"/>
      <w:pgMar w:top="74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