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VyOS API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hyperlink r:id="rId9" w:history="1">
                <w:r>
                  <w:rPr>
                    <w:rStyle w:val="Hyperlink"/>
                  </w:rPr>
                  <w:t>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7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For configuration and enabling the API see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HTTP-API</w:t>
            </w:r>
          </w:p>
        </w:tc>
      </w:tr>
    </w:tbl>
    <w:p>
      <w:pPr>
        <w:autoSpaceDN w:val="0"/>
        <w:autoSpaceDE w:val="0"/>
        <w:widowControl/>
        <w:spacing w:line="418" w:lineRule="exact" w:before="296" w:after="332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Authentication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0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36"/>
        </w:trPr>
        <w:tc>
          <w:tcPr>
            <w:tcW w:type="dxa" w:w="9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All endpoints only listen on HTTP POST requests and the API KEY must set as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key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in the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762.0" w:type="dxa"/>
            </w:tblPr>
            <w:tblGrid>
              <w:gridCol w:w="9100"/>
            </w:tblGrid>
            <w:tr>
              <w:trPr>
                <w:trHeight w:hRule="exact" w:val="300"/>
              </w:trPr>
              <w:tc>
                <w:tcPr>
                  <w:tcW w:type="dxa" w:w="41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formdata.</w:t>
      </w:r>
    </w:p>
    <w:p>
      <w:pPr>
        <w:autoSpaceDN w:val="0"/>
        <w:autoSpaceDE w:val="0"/>
        <w:widowControl/>
        <w:spacing w:line="360" w:lineRule="exact" w:before="36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Below see one example for curl and one for python. The rest of the documentation is reduced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curl.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  <w:tab w:pos="518" w:val="left"/>
              </w:tabs>
              <w:autoSpaceDE w:val="0"/>
              <w:widowControl/>
              <w:spacing w:line="210" w:lineRule="exact" w:before="0" w:after="0"/>
              <w:ind w:left="2" w:right="244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curl --location --request POST 'https://vyos/retrieve'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data='{"op": "showConfig", "path": []}'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--form key='MY-HTTPS-API-PLAINTEXT-KEY' </w:t>
            </w:r>
            <w:r>
              <w:br/>
            </w:r>
            <w:r>
              <w:rPr>
                <w:rFonts w:ascii="DejaVu Sans" w:hAnsi="DejaVu Sans" w:eastAsia="DejaVu Sans"/>
                <w:b/>
                <w:i w:val="0"/>
                <w:color w:val="00701F"/>
                <w:sz w:val="18"/>
              </w:rPr>
              <w:t>import</w:t>
            </w:r>
            <w:r>
              <w:rPr>
                <w:rFonts w:ascii="DejaVu Sans" w:hAnsi="DejaVu Sans" w:eastAsia="DejaVu Sans"/>
                <w:b/>
                <w:i w:val="0"/>
                <w:color w:val="0E84B5"/>
                <w:sz w:val="18"/>
              </w:rPr>
              <w:t xml:space="preserve">requests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url </w:t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=</w:t>
            </w:r>
            <w:r>
              <w:rPr>
                <w:rFonts w:ascii="DejaVu Sans" w:hAnsi="DejaVu Sans" w:eastAsia="DejaVu Sans"/>
                <w:b w:val="0"/>
                <w:i w:val="0"/>
                <w:color w:val="3F70A0"/>
                <w:sz w:val="18"/>
              </w:rPr>
              <w:t xml:space="preserve">"https://vyos/retrieve"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payload</w:t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=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{</w:t>
            </w:r>
            <w:r>
              <w:rPr>
                <w:rFonts w:ascii="DejaVu Sans" w:hAnsi="DejaVu Sans" w:eastAsia="DejaVu Sans"/>
                <w:b w:val="0"/>
                <w:i w:val="0"/>
                <w:color w:val="3F70A0"/>
                <w:sz w:val="18"/>
              </w:rPr>
              <w:t>'data'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: </w:t>
            </w:r>
            <w:r>
              <w:rPr>
                <w:rFonts w:ascii="DejaVu Sans" w:hAnsi="DejaVu Sans" w:eastAsia="DejaVu Sans"/>
                <w:b w:val="0"/>
                <w:i w:val="0"/>
                <w:color w:val="3F70A0"/>
                <w:sz w:val="18"/>
              </w:rPr>
              <w:t>'{"op": "showConfig", "path": []}'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70A0"/>
                <w:sz w:val="18"/>
              </w:rPr>
              <w:t>'key'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: </w:t>
            </w:r>
            <w:r>
              <w:rPr>
                <w:rFonts w:ascii="DejaVu Sans" w:hAnsi="DejaVu Sans" w:eastAsia="DejaVu Sans"/>
                <w:b w:val="0"/>
                <w:i w:val="0"/>
                <w:color w:val="3F70A0"/>
                <w:sz w:val="18"/>
              </w:rPr>
              <w:t>'MY-HTTPS-API-PLAINTEXT-KEY'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headers </w:t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=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{}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response </w:t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=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requests</w:t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.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request(</w:t>
            </w:r>
            <w:r>
              <w:rPr>
                <w:rFonts w:ascii="DejaVu Sans" w:hAnsi="DejaVu Sans" w:eastAsia="DejaVu Sans"/>
                <w:b w:val="0"/>
                <w:i w:val="0"/>
                <w:color w:val="3F70A0"/>
                <w:sz w:val="18"/>
              </w:rPr>
              <w:t>"POST"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, url, headers</w:t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=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headers, data</w:t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=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payload) </w:t>
            </w:r>
            <w:r>
              <w:rPr>
                <w:rFonts w:ascii="DejaVu Sans" w:hAnsi="DejaVu Sans" w:eastAsia="DejaVu Sans"/>
                <w:b w:val="0"/>
                <w:i w:val="0"/>
                <w:color w:val="00701F"/>
                <w:sz w:val="18"/>
              </w:rPr>
              <w:t>print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(response</w:t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.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text)</w:t>
            </w:r>
          </w:p>
        </w:tc>
      </w:tr>
    </w:tbl>
    <w:p>
      <w:pPr>
        <w:autoSpaceDN w:val="0"/>
        <w:autoSpaceDE w:val="0"/>
        <w:widowControl/>
        <w:spacing w:line="418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API Endpoints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1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48" w:lineRule="exact" w:before="362" w:after="332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/retrieve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2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466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With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retrieve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endpoint you get parts or the whole configuration.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1.9999999999999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80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41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To get the whole configuration, pass an empty list to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path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field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47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50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9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46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curl --location --request POST 'https://vyos/retrieve'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data='{"op": "showConfig", "path": []}'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key='MY-HTTPS-API-PLAINTEXT-KEY'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40"/>
        </w:trPr>
        <w:tc>
          <w:tcPr>
            <w:tcW w:type="dxa" w:w="65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  <w:tab w:pos="288" w:val="left"/>
                <w:tab w:pos="628" w:val="left"/>
                <w:tab w:pos="800" w:val="left"/>
                <w:tab w:pos="972" w:val="left"/>
              </w:tabs>
              <w:autoSpaceDE w:val="0"/>
              <w:widowControl/>
              <w:spacing w:line="210" w:lineRule="exact" w:before="60" w:after="0"/>
              <w:ind w:left="2" w:right="27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response (shorted)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"success": true,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"data": {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"interfaces":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"ethernet":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"eth0":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"address": "dhcp",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"duplex": "auto",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"hw-id": "50:00:00:01:00:00",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9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0" w:val="left"/>
                <w:tab w:pos="972" w:val="left"/>
              </w:tabs>
              <w:autoSpaceDE w:val="0"/>
              <w:widowControl/>
              <w:spacing w:line="210" w:lineRule="exact" w:before="0" w:after="0"/>
              <w:ind w:left="116" w:right="5616" w:firstLine="0"/>
              <w:jc w:val="left"/>
            </w:pP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"speed": "auto"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"eth1": {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"duplex": "auto",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"hw-id": "50:00:00:01:00:01",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"speed": "auto"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...</w:t>
            </w:r>
          </w:p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0" w:after="0"/>
              <w:ind w:left="2" w:right="8064" w:firstLine="0"/>
              <w:jc w:val="left"/>
            </w:pP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"error": null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</w:tc>
      </w:tr>
      <w:tr>
        <w:trPr>
          <w:trHeight w:hRule="exact" w:val="42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To only get a part of the configuration, for example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system syslog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1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37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9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331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curl -k --location --request POST 'https://vyos/retrieve'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data='{"op": "showConfig", "path": ["system", "syslog"]}'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key='MY-HTTPS-API-PLAINTEXT-KEY'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770"/>
        </w:trPr>
        <w:tc>
          <w:tcPr>
            <w:tcW w:type="dxa" w:w="8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  <w:tab w:pos="288" w:val="left"/>
                <w:tab w:pos="628" w:val="left"/>
                <w:tab w:pos="800" w:val="left"/>
                <w:tab w:pos="972" w:val="left"/>
              </w:tabs>
              <w:autoSpaceDE w:val="0"/>
              <w:widowControl/>
              <w:spacing w:line="210" w:lineRule="exact" w:before="60" w:after="0"/>
              <w:ind w:left="2" w:right="604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response: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"success": true,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"data": {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"global":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"facility":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"all":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"level": "info"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},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"protocols": {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"level": "debug"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"error": null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if you just want the Value of a multi-valued node, use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returnValues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operation.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586.0" w:type="dxa"/>
            </w:tblPr>
            <w:tblGrid>
              <w:gridCol w:w="8620"/>
            </w:tblGrid>
            <w:tr>
              <w:trPr>
                <w:trHeight w:hRule="exact" w:val="320"/>
              </w:trPr>
              <w:tc>
                <w:tcPr>
                  <w:tcW w:type="dxa" w:w="125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41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For example, get the addresses of a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dum0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interface.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448.0" w:type="dxa"/>
            </w:tblPr>
            <w:tblGrid>
              <w:gridCol w:w="8620"/>
            </w:tblGrid>
            <w:tr>
              <w:trPr>
                <w:trHeight w:hRule="exact" w:val="300"/>
              </w:trPr>
              <w:tc>
                <w:tcPr>
                  <w:tcW w:type="dxa" w:w="6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curl -k --location --request POST 'https://vyos/retrieve'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data='{"op": "returnValues", "path": ["interfaces","dummy","dum0","address"]}'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key='MY-HTTPS-API-PLAINTEXT-KEY'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60"/>
        </w:trPr>
        <w:tc>
          <w:tcPr>
            <w:tcW w:type="dxa" w:w="56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  <w:tab w:pos="288" w:val="left"/>
              </w:tabs>
              <w:autoSpaceDE w:val="0"/>
              <w:widowControl/>
              <w:spacing w:line="210" w:lineRule="exact" w:before="60" w:after="0"/>
              <w:ind w:left="2" w:right="360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respone: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"success": true,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"data": [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"10.10.10.10/24",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"10.10.10.11/24",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"10.10.10.12/24"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],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"error": null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348" w:lineRule="exact" w:before="2" w:after="332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/reset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3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70"/>
        </w:trPr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reset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endpoint run a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reset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1.9999999999999" w:type="dxa"/>
            </w:tblPr>
            <w:tblGrid>
              <w:gridCol w:w="6760"/>
            </w:tblGrid>
            <w:tr>
              <w:trPr>
                <w:trHeight w:hRule="exact" w:val="320"/>
              </w:trPr>
              <w:tc>
                <w:tcPr>
                  <w:tcW w:type="dxa" w:w="55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18.0" w:type="dxa"/>
            </w:tblPr>
            <w:tblGrid>
              <w:gridCol w:w="6760"/>
            </w:tblGrid>
            <w:tr>
              <w:trPr>
                <w:trHeight w:hRule="exact" w:val="300"/>
              </w:trPr>
              <w:tc>
                <w:tcPr>
                  <w:tcW w:type="dxa" w:w="55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45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curl --location --request POST 'https://vyos/reset'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data='{"op": "reset", "path": ["ip", "bgp", "192.0.2.11"]}'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key='MY-HTTPS-API-PLAINTEXT-KEY'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22"/>
        </w:trPr>
        <w:tc>
          <w:tcPr>
            <w:tcW w:type="dxa" w:w="54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60" w:after="0"/>
              <w:ind w:left="2" w:right="38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respone: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{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"success": true,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"data": "",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"error": null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348" w:lineRule="exact" w:before="0" w:after="332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/image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4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48"/>
        </w:trPr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To add or delete an image, use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/image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endpoint.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60.0" w:type="dxa"/>
            </w:tblPr>
            <w:tblGrid>
              <w:gridCol w:w="7200"/>
            </w:tblGrid>
            <w:tr>
              <w:trPr>
                <w:trHeight w:hRule="exact" w:val="300"/>
              </w:trPr>
              <w:tc>
                <w:tcPr>
                  <w:tcW w:type="dxa" w:w="71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add an image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curl -k --location --request POST 'https://vyos/image'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data='{"op": "add", "url": "https://downloads.vyos.io/rolling/current/amd64/vyos-rolling-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latest.iso"}'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key='MY-HTTPS-API-PLAINTEXT-KEY'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46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  <w:tab w:pos="628" w:val="left"/>
              </w:tabs>
              <w:autoSpaceDE w:val="0"/>
              <w:widowControl/>
              <w:spacing w:line="210" w:lineRule="exact" w:before="60" w:after="0"/>
              <w:ind w:left="2" w:right="18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respone (shorted):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"success": true,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"data": "Trying to fetch ISO file from https://downloads.vyos.io/rolling-latest.iso\n</w:t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...</w:t>
            </w:r>
          </w:p>
          <w:p>
            <w:pPr>
              <w:autoSpaceDN w:val="0"/>
              <w:tabs>
                <w:tab w:pos="116" w:val="left"/>
                <w:tab w:pos="628" w:val="left"/>
              </w:tabs>
              <w:autoSpaceDE w:val="0"/>
              <w:widowControl/>
              <w:spacing w:line="210" w:lineRule="exact" w:before="0" w:after="0"/>
              <w:ind w:left="2" w:right="4752" w:firstLine="0"/>
              <w:jc w:val="left"/>
            </w:pP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Setting up grub configuration...\nDone.\n",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"error": null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delete an image, for example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1.3-rolling-202006070117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48.0" w:type="dxa"/>
            </w:tblPr>
            <w:tblGrid>
              <w:gridCol w:w="9360"/>
            </w:tblGrid>
            <w:tr>
              <w:trPr>
                <w:trHeight w:hRule="exact" w:val="284"/>
              </w:trPr>
              <w:tc>
                <w:tcPr>
                  <w:tcW w:type="dxa" w:w="2446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0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curl -k --location --request POST 'https://vyos/image'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data='{"op": "delete", "name": "1.3-rolling-202006070117"}'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key='MY-HTTPS-API-PLAINTEXT-KEY'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22"/>
        </w:trPr>
        <w:tc>
          <w:tcPr>
            <w:tcW w:type="dxa" w:w="79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6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response: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"success": true,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"data": "Deleting the \"1.3-rolling-202006070117\" image...\nDone\n",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"error": null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348" w:lineRule="exact" w:before="0" w:after="332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/show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5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48"/>
        </w:trPr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/show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endpoint is to show everything in the operational mode.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1.9999999999999" w:type="dxa"/>
            </w:tblPr>
            <w:tblGrid>
              <w:gridCol w:w="7920"/>
            </w:tblGrid>
            <w:tr>
              <w:trPr>
                <w:trHeight w:hRule="exact" w:val="300"/>
              </w:trPr>
              <w:tc>
                <w:tcPr>
                  <w:tcW w:type="dxa" w:w="62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For example, show which images are installed.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8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curl -k --location --request POST 'https://vyos/show'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data='{"op": "show", "path": ["system", "image"]}'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key='MY-HTTPS-API-PLAINTEXT-KEY'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188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  <w:tab w:pos="686" w:val="left"/>
              </w:tabs>
              <w:autoSpaceDE w:val="0"/>
              <w:widowControl/>
              <w:spacing w:line="210" w:lineRule="exact" w:before="0" w:after="0"/>
              <w:ind w:left="2" w:right="27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response: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"success": true,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"data": "The system currently has the following image(s) installed:\n\n</w:t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1: 1.4-rolling-202102280559 (default boot)\n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2: 1.4-rolling-202102230218\n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3: 1.3-beta-202102210443\n\n",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"error": null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348" w:lineRule="exact" w:before="4" w:after="332"/>
        <w:ind w:left="1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/generate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6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448"/>
        </w:trPr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generate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endpoint run a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generate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1.9999999999999" w:type="dxa"/>
            </w:tblPr>
            <w:tblGrid>
              <w:gridCol w:w="7120"/>
            </w:tblGrid>
            <w:tr>
              <w:trPr>
                <w:trHeight w:hRule="exact" w:val="320"/>
              </w:trPr>
              <w:tc>
                <w:tcPr>
                  <w:tcW w:type="dxa" w:w="90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92.0" w:type="dxa"/>
            </w:tblPr>
            <w:tblGrid>
              <w:gridCol w:w="7120"/>
            </w:tblGrid>
            <w:tr>
              <w:trPr>
                <w:trHeight w:hRule="exact" w:val="300"/>
              </w:trPr>
              <w:tc>
                <w:tcPr>
                  <w:tcW w:type="dxa" w:w="91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6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59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curl -k --location --request POST 'https://vyos/generate'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data='{"op": "generate", "path": ["wireguard", "default-keypair"]}'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key='MY-HTTPS-API-PLAINTEXT-KEY'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1320"/>
        </w:trPr>
        <w:tc>
          <w:tcPr>
            <w:tcW w:type="dxa" w:w="55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</w:tabs>
              <w:autoSpaceDE w:val="0"/>
              <w:widowControl/>
              <w:spacing w:line="210" w:lineRule="exact" w:before="60" w:after="0"/>
              <w:ind w:left="22" w:right="38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response: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"success": true,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"data": "",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"error": null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348" w:lineRule="exact" w:before="2" w:after="332"/>
        <w:ind w:left="1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/configure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7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1168"/>
        </w:trPr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You can pass a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delete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or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comment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 to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/configure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endpoint.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33.9999999999998" w:type="dxa"/>
            </w:tblPr>
            <w:tblGrid>
              <w:gridCol w:w="8520"/>
            </w:tblGrid>
            <w:tr>
              <w:trPr>
                <w:trHeight w:hRule="exact" w:val="320"/>
              </w:trPr>
              <w:tc>
                <w:tcPr>
                  <w:tcW w:type="dxa" w:w="37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40.0" w:type="dxa"/>
            </w:tblPr>
            <w:tblGrid>
              <w:gridCol w:w="8520"/>
            </w:tblGrid>
            <w:tr>
              <w:trPr>
                <w:trHeight w:hRule="exact" w:val="320"/>
              </w:trPr>
              <w:tc>
                <w:tcPr>
                  <w:tcW w:type="dxa" w:w="66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36.0" w:type="dxa"/>
            </w:tblPr>
            <w:tblGrid>
              <w:gridCol w:w="8520"/>
            </w:tblGrid>
            <w:tr>
              <w:trPr>
                <w:trHeight w:hRule="exact" w:val="320"/>
              </w:trPr>
              <w:tc>
                <w:tcPr>
                  <w:tcW w:type="dxa" w:w="95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68.0" w:type="dxa"/>
            </w:tblPr>
            <w:tblGrid>
              <w:gridCol w:w="8520"/>
            </w:tblGrid>
            <w:tr>
              <w:trPr>
                <w:trHeight w:hRule="exact" w:val="320"/>
              </w:trPr>
              <w:tc>
                <w:tcPr>
                  <w:tcW w:type="dxa" w:w="100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4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8520"/>
            </w:tblGrid>
            <w:tr>
              <w:trPr>
                <w:trHeight w:hRule="exact" w:val="304"/>
              </w:trPr>
              <w:tc>
                <w:tcPr>
                  <w:tcW w:type="dxa" w:w="370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a single command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6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curl -k --location --request POST 'https://vyos/configure'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data='{"op": "set", "path": ["interfaces", "dummy", "dum1", "address", "10.11.0.1/32"]}'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key='MY-HTTPS-API-PLAINTEXT-KEY'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1740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</w:tabs>
              <w:autoSpaceDE w:val="0"/>
              <w:widowControl/>
              <w:spacing w:line="210" w:lineRule="exact" w:before="60" w:after="40"/>
              <w:ind w:left="22" w:right="43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response: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"success": true,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"data": null,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"error": null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5940"/>
            </w:tblGrid>
            <w:tr>
              <w:trPr>
                <w:trHeight w:hRule="exact" w:val="304"/>
              </w:trPr>
              <w:tc>
                <w:tcPr>
                  <w:tcW w:type="dxa" w:w="662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delete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 single command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6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curl -k --location --request POST 'https://vyos/configure'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data='{"op": "delete", "path": ["interfaces", "dummy", "dum1", "address", "10.11.0.1/32"]}'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key='MY-HTTPS-API-PLAINTEXT-KEY'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1300"/>
        </w:trPr>
        <w:tc>
          <w:tcPr>
            <w:tcW w:type="dxa" w:w="55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</w:tabs>
              <w:autoSpaceDE w:val="0"/>
              <w:widowControl/>
              <w:spacing w:line="210" w:lineRule="exact" w:before="60" w:after="0"/>
              <w:ind w:left="22" w:right="38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response: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"success": true,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"data": null,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"error": null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956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28" w:lineRule="exact" w:before="0" w:after="16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API pushes every request to a session and commit it. But some of VyOS components like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DHCP and PPPoE Servers, IPSec, VXLAN, and other tunnels require full configuration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commit. The endpoint will process multiple commands when you pass them as a list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data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field.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1.9999999999999" w:type="dxa"/>
            </w:tblPr>
            <w:tblGrid>
              <w:gridCol w:w="5400"/>
            </w:tblGrid>
            <w:tr>
              <w:trPr>
                <w:trHeight w:hRule="exact" w:val="300"/>
              </w:trPr>
              <w:tc>
                <w:tcPr>
                  <w:tcW w:type="dxa" w:w="50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0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curl -k --location --request POST 'https://vyos/configure'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--form data='[{"op": "set","path":["interfaces","vxlan","vxlan1","remote","203.0.113.99"]}, {"op":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"set","path":["interfaces","vxlan","vxlan1","vni","1"]}]'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key='MY-HTTPS-API-PLAINTEXT-KEY'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22"/>
        </w:trPr>
        <w:tc>
          <w:tcPr>
            <w:tcW w:type="dxa" w:w="54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60" w:after="0"/>
              <w:ind w:left="2" w:right="38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response: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"success": true,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"data": null,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"error": null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348" w:lineRule="exact" w:before="0" w:after="332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/config-file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8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48"/>
        </w:trPr>
        <w:tc>
          <w:tcPr>
            <w:tcW w:type="dxa" w:w="7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endpoint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/config-file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is to save or load a configuration.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2.0" w:type="dxa"/>
            </w:tblPr>
            <w:tblGrid>
              <w:gridCol w:w="7500"/>
            </w:tblGrid>
            <w:tr>
              <w:trPr>
                <w:trHeight w:hRule="exact" w:val="300"/>
              </w:trPr>
              <w:tc>
                <w:tcPr>
                  <w:tcW w:type="dxa" w:w="104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Save a running configuration to the startup configuration. When you don’t specify the file when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saving, it saves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/config/config.boot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73.9999999999998" w:type="dxa"/>
            </w:tblPr>
            <w:tblGrid>
              <w:gridCol w:w="6500"/>
            </w:tblGrid>
            <w:tr>
              <w:trPr>
                <w:trHeight w:hRule="exact" w:val="300"/>
              </w:trPr>
              <w:tc>
                <w:tcPr>
                  <w:tcW w:type="dxa" w:w="178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curl -k --location --request POST 'https://vyos/config-file'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data='{"op": "save"}'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key='MY-HTTPS-API-PLAINTEXT-KEY'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68"/>
        </w:trPr>
        <w:tc>
          <w:tcPr>
            <w:tcW w:type="dxa" w:w="76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60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response: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"success": true,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"data": "Saving configuration to '/config/config.boot'...\nDone\n",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"error": null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Save a running configuration to a file.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8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192" w:firstLine="0"/>
              <w:jc w:val="both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curl -k --location --request POST 'https://vyos/config-file'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data='{"op": "save", "file": "/config/test.config"}'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key='MY-HTTPS-API-PLAINTEXT-KEY'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68"/>
        </w:trPr>
        <w:tc>
          <w:tcPr>
            <w:tcW w:type="dxa" w:w="76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60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response: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"success": true,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"data": "Saving configuration to '/config/test.config'...\nDone\n",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"error": null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Load a configuration file.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curl -k --location --request POST 'https://vyos/config-file'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data='{"op": "load", "file": "/config/test.config"}'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--form key='MY-HTTPS-API-PLAINTEXT-KEY'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44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10" w:lineRule="exact" w:before="208" w:after="0"/>
              <w:ind w:left="2" w:right="77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response: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"success": true,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"data": null,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"error": null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vyos.io/en/latest/automation/vyos-api.html#vyos-api" TargetMode="External"/><Relationship Id="rId10" Type="http://schemas.openxmlformats.org/officeDocument/2006/relationships/hyperlink" Target="https://docs.vyos.io/en/latest/automation/vyos-api.html#authentication" TargetMode="External"/><Relationship Id="rId11" Type="http://schemas.openxmlformats.org/officeDocument/2006/relationships/hyperlink" Target="https://docs.vyos.io/en/latest/automation/vyos-api.html#api-endpoints" TargetMode="External"/><Relationship Id="rId12" Type="http://schemas.openxmlformats.org/officeDocument/2006/relationships/hyperlink" Target="https://docs.vyos.io/en/latest/automation/vyos-api.html#retrieve" TargetMode="External"/><Relationship Id="rId13" Type="http://schemas.openxmlformats.org/officeDocument/2006/relationships/hyperlink" Target="https://docs.vyos.io/en/latest/automation/vyos-api.html#reset" TargetMode="External"/><Relationship Id="rId14" Type="http://schemas.openxmlformats.org/officeDocument/2006/relationships/hyperlink" Target="https://docs.vyos.io/en/latest/automation/vyos-api.html#image" TargetMode="External"/><Relationship Id="rId15" Type="http://schemas.openxmlformats.org/officeDocument/2006/relationships/hyperlink" Target="https://docs.vyos.io/en/latest/automation/vyos-api.html#show" TargetMode="External"/><Relationship Id="rId16" Type="http://schemas.openxmlformats.org/officeDocument/2006/relationships/hyperlink" Target="https://docs.vyos.io/en/latest/automation/vyos-api.html#generate" TargetMode="External"/><Relationship Id="rId17" Type="http://schemas.openxmlformats.org/officeDocument/2006/relationships/hyperlink" Target="https://docs.vyos.io/en/latest/automation/vyos-api.html#configure" TargetMode="External"/><Relationship Id="rId18" Type="http://schemas.openxmlformats.org/officeDocument/2006/relationships/hyperlink" Target="https://docs.vyos.io/en/latest/automation/vyos-api.html#config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