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PIM – Protocol Independent Multicast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VyOS supports PIM-SM as well as IGMP v2 and v3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PIM must be configured in every interface of every participating router. Every router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8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must also have the location of the Rendevouz Point manually configured. Then,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unidirectional shared trees rooted at the Rendevouz Point will automatically be built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8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multicast distribution.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Traffic from multicast sources will go to the Rendezvous Point, and receivers will pull 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from a shared tree using IGMP.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Multicast receivers will talk IGMP to their local router, so, besides having PIM configured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in every router, IGMP must also be configured in any router where there could be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multicast receiver locally connected.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supports both IGMP version 2 and version 3 (which allows source-specific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multicast).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38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PIM-SM - PIM Sparse Mode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ecmp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PIM has the a choice of ECMP nexthops for a particular RPF, PIM will cause S,G flows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be spread out amongst the nexthops. If this command is not specified then the first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nexthop found will be used.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ecmp rebalance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PIM is using ECMP and an interface goes down, cause PIM to rebalance all S,G flows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across the remaining nexthops. If this command is not configured PIM only modifies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those S,G flows that were using the interface that went down.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join-prune-interval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Modify the join/prune interval that PIM uses to the new value. Time is specified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seconds.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28"/>
        </w:trPr>
        <w:tc>
          <w:tcPr>
            <w:tcW w:type="dxa" w:w="6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default time is 60 seconds.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you enter a value smaller than 60 seconds be aware that this can and will affect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convergence at scale.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keep-alive-timer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Modify the time out value for a S,G flow from 1-65535 seconds. If choosing a value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below 31 seconds be aware that some hardware platforms cannot see data flowing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better than 30 second chunks.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packets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processing packets from a neighbor process the number of packets incoming 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one time before moving on to the next task.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default value is 3 packets.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command is only useful at scale when you can possibly have a large number of PIM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control packets flowing.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register-accept-list &lt;prefix-list&gt;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PIM receives a register packet the source of the packet will be compared to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prefix-list specified, and if a permit is received normal processing continues. If a deny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returned for the source address of the register packet a register stop message is sent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source.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register-suppress-time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Modify the time that pim will register suppress a FHR will send register notifications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kernel.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rp &lt;address&gt; group &lt;group&gt;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order to use PIM, it is necessary to configure a RP for join messages to be sent to.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Currently the only methodology to do this is via static rendezvous point commands.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7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All routers in the PIM network must agree on these values.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first ip address is the RP’s address and the second value is the matching prefix of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group ranges covered.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rp keep-alive-timer &lt;n&gt;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Modify the time out value for a S,G flow from 1-65535 seconds at RP. The normal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keepalive period for the KAT(S,G) defaults to 210 seconds. However, at the RP,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keepalive period must be at least the Register_Suppression_Time, or the RP may time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out the (S,G) state before the next Null-Register arrives. Thus, the KAT(S,G) is set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max(Keepalive_Period, RP_Keepalive_Period) when a Register-Stop is sent.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choosing a value below 31 seconds be aware that some hardware platforms cannot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see data flowing in better than 30 second chunks.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See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7761#section-4.1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for details.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no-v6-secondary</w:t>
            </w:r>
          </w:p>
        </w:tc>
      </w:tr>
    </w:tbl>
    <w:p>
      <w:pPr>
        <w:autoSpaceDN w:val="0"/>
        <w:autoSpaceDE w:val="0"/>
        <w:widowControl/>
        <w:spacing w:line="288" w:lineRule="exact" w:before="78" w:after="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When sending PIM hello packets tell PIM to not send any v6 secondary addresses on the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interface. This information is used to allow PIM to use v6 nexthops in it’s decision </w:t>
      </w:r>
    </w:p>
    <w:p>
      <w:pPr>
        <w:autoSpaceDN w:val="0"/>
        <w:autoSpaceDE w:val="0"/>
        <w:widowControl/>
        <w:spacing w:line="288" w:lineRule="exact" w:before="72" w:after="354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for RPF lookup if this option is not set (default).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spt-switchover infinity-and-beyond [prefix-list &lt;list&gt;]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 the last hop router if it is desired to not switch over to the SPT tree configure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command.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Optional parameter prefix-list can be use to control which groups to switch or not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switch. If a group is PERMIT as per the prefix-list, then the SPT switchover does not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happen for it and if it is DENY, then the SPT switchover happens.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ssm prefix-list &lt;list&gt;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Specify a range of group addresses via a prefix-list that forces PIM to never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3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do SSM over.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Interface specific commands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bfd [profile &lt;name&gt;]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Automatically create BFD session for each RIP peer discovered in this interface. When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BFD session monitor signalize that the link is down the RIP peer is removed and all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7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learned routes associated with that peer are removed.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optional profile parameter is used, select a BFD profile for the BFD sessions created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04"/>
        </w:trPr>
        <w:tc>
          <w:tcPr>
            <w:tcW w:type="dxa" w:w="5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via this interface.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dr-priority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DR Priority for the interface. This command is useful to allow the user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influence what node becomes the DR for a LAN segment.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hello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Set the PIM hello and hold interval for a interface.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no-bsm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Tell PIM that we would not like to use this interface to process bootstrap messages.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no-unicast-bsm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Tell PIM that we would not like to use this interface to process unicast bootstrap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messages.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passive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Disable sending and receiving PIM control packets on the interface.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source-address &lt;ip-address&gt;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If you have multiple addresses configured on a particular interface and would like PIM to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a specific source address associated with that interface.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8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 xml:space="preserve">IGMP - Internet Group Management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78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Protocol)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igmp watermark-warning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watermark warning generation for an IGMP group limit. Generates warning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once the configured group limit is reached while adding new groups.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Interface specific commands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igmp join &lt;multicast-address&gt;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source-address &lt;IP-address&gt;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allow the selected interface to join a multicast group defining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multicast address you want to join and the source IP address too.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igmp query-interval &lt;seconds&gt;</w:t>
            </w:r>
          </w:p>
        </w:tc>
      </w:tr>
    </w:tbl>
    <w:p>
      <w:pPr>
        <w:autoSpaceDN w:val="0"/>
        <w:autoSpaceDE w:val="0"/>
        <w:widowControl/>
        <w:spacing w:line="288" w:lineRule="exact" w:before="76" w:after="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Use this command to configure in the selected interface the IGMP host query interval (1-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1800) in seconds that PIM will use.</w:t>
      </w:r>
    </w:p>
    <w:p>
      <w:pPr>
        <w:sectPr>
          <w:pgSz w:w="12240" w:h="15840"/>
          <w:pgMar w:top="720" w:right="1420" w:bottom="10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igmp query-max-response-time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configure in the selected interface the IGMP query response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timeout value (10-250) in deciseconds. If a report is not returned in the specified time, 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will be assumed the (S,G) or (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*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,G) state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7761#section-4.1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has timed out.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 interface &lt;interface&gt; igmp version &lt;version-number&gt;</w:t>
            </w:r>
          </w:p>
        </w:tc>
      </w:tr>
    </w:tbl>
    <w:p>
      <w:pPr>
        <w:autoSpaceDN w:val="0"/>
        <w:autoSpaceDE w:val="0"/>
        <w:widowControl/>
        <w:spacing w:line="288" w:lineRule="exact" w:before="80" w:after="0"/>
        <w:ind w:left="0" w:right="0" w:firstLine="0"/>
        <w:jc w:val="center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Use this command to define in the selected interface whether you choose IGMP version </w:t>
      </w:r>
    </w:p>
    <w:p>
      <w:pPr>
        <w:autoSpaceDN w:val="0"/>
        <w:autoSpaceDE w:val="0"/>
        <w:widowControl/>
        <w:spacing w:line="288" w:lineRule="exact" w:before="72" w:after="372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2 or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default value is 3.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46"/>
        </w:trPr>
        <w:tc>
          <w:tcPr>
            <w:tcW w:type="dxa" w:w="5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Example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8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 the following example we can see a basic multicast setup: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91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943600" cy="30568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6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8" w:lineRule="exact" w:before="40" w:after="354"/>
        <w:ind w:left="2" w:right="0" w:firstLine="0"/>
        <w:jc w:val="left"/>
      </w:pPr>
      <w:r>
        <w:rPr>
          <w:rFonts w:ascii="Lato" w:hAnsi="Lato" w:eastAsia="Lato"/>
          <w:b/>
          <w:i w:val="0"/>
          <w:color w:val="3F3F3F"/>
          <w:sz w:val="24"/>
        </w:rPr>
        <w:t>Router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6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eth2 address '172.16.0.2/24'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eth1 address '100.64.0.1/24'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'172.16.0.0/24'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'100.64.0.0/24'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igmp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pim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pim interface eth2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protocols pim rp address 172.16.255.1 group '224.0.0.0/4'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Router 3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209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dummy dum0 address '172.16.255.1/24'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address '172.16.0.1/24'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eth1 address '172.16.1.1/24'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'172.16.0.0/24'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'172.16.255.0/24'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'172.16.1.0/24'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pim interface dum0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pim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pim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protocols pim rp address 172.16.255.1 group '224.0.0.0/4'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Router 2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eth1 address '10.0.0.1/24'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eth2 address '172.16.1.2/24'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'10.0.0.0/24'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'172.16.1.0/24'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pim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pim interface eth2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protocols pim rp address 172.16.255.1 group '224.0.0.0/4'</w:t>
            </w:r>
          </w:p>
        </w:tc>
      </w:tr>
    </w:tbl>
    <w:p>
      <w:pPr>
        <w:autoSpaceDN w:val="0"/>
        <w:autoSpaceDE w:val="0"/>
        <w:widowControl/>
        <w:spacing w:line="288" w:lineRule="exact" w:before="8" w:after="0"/>
        <w:ind w:left="6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4"/>
        </w:rPr>
        <w:t xml:space="preserve"> Previous</w:t>
      </w:r>
      <w:r>
        <w:rPr>
          <w:rFonts w:ascii="Lato" w:hAnsi="Lato" w:eastAsia="Lato"/>
          <w:b w:val="0"/>
          <w:i w:val="0"/>
          <w:color w:val="202529"/>
          <w:sz w:val="24"/>
        </w:rPr>
        <w:t xml:space="preserve"> Next</w:t>
      </w:r>
    </w:p>
    <w:sectPr w:rsidR="00FC693F" w:rsidRPr="0006063C" w:rsidSect="00034616">
      <w:pgSz w:w="12240" w:h="15840"/>
      <w:pgMar w:top="720" w:right="1420" w:bottom="1440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