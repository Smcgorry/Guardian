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Segment Routing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Segment Routing (SR) is a network architecture that is similar to source-routing . In this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12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architecture, the ingress router adds a list of segments, known as SIDs, to the packet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enters the network. These segments represent different portions of the network path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that the packet will take.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SR segments are portions of the network path taken by the packet, and are called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SIDs. At each node, the first SID of the list is read, executed as a forwarding function, </w:t>
      </w:r>
    </w:p>
    <w:p>
      <w:pPr>
        <w:autoSpaceDN w:val="0"/>
        <w:autoSpaceDE w:val="0"/>
        <w:widowControl/>
        <w:spacing w:line="288" w:lineRule="exact" w:before="72" w:after="36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and may be popped to let the next node read the next SID of the list. The SID list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completely determines the path where the packet is forwarded.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Segment Routing can be applied to an existing MPLS-based data plane and defines a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control plane network architecture. In MPLS networks, segments are encoded as MPLS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labels and are added at the ingress router. These MPLS labels are then exchanged and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populated by Interior Gateway Protocols (IGPs) like IS-IS or OSPF which are running on </w:t>
      </w:r>
    </w:p>
    <w:p>
      <w:pPr>
        <w:autoSpaceDN w:val="0"/>
        <w:autoSpaceDE w:val="0"/>
        <w:widowControl/>
        <w:spacing w:line="288" w:lineRule="exact" w:before="72" w:after="354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most ISPs.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Segment routing defines a control plane network architecture and can be applied to an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existing MPLS based dataplane. In the MPLS networks, segments are encoded as MPLS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labels and are imposed at the ingress router. MPLS labels are exchanged and populated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by IGPs like IS-IS.Segment Routing as per RFC8667 for MPLS dataplane. It supports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IPv4, IPv6 and ECMP and has been tested against Cisco &amp; Juniper routers.however,this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deployment is still EXPERIMENTAL for FRR.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IS-IS SR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Segment routing (SR) is used by the IGP protocols to interconnect network devices,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below configuration shows how to enable SR on IS-IS: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176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 w:val="0"/>
                      <w:i w:val="0"/>
                      <w:color w:val="E74C3C"/>
                      <w:sz w:val="18"/>
                    </w:rPr>
                    <w:t>Known limitations: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780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 support for level redistribution (L1 to L2 or L2 to L1)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8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 support for binding SID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78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No support for SRLB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4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Only one SRGB and default SPF Algorithm is supported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global-block high-label-value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Segment Routing Global Block i.e. the label range used by MPLS to store label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MPLS FIB for Prefix SID. Note that the block size may not exceed 65535.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global-block low-label-value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Segment Routing Global Block i.e. the low label range used by MPLS to store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label in the MPLS FIB for Prefix SID. Note that the block size may not exceed 65535.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local-block high-label-value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Segment Routing Local Block i.e. the label range used by MPLS to store label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MPLS FIB for Prefix SID. Note that the block size may not exceed 65535.Segment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Routing Local Block, The negative command always unsets both.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local-block &lt;low-label-value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the Segment Routing Local Block i.e. the low label range used by MPLS to store label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the MPLS FIB for Prefix SID. Note that the block size may not exceed 65535.Segment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Routing Local Block, The negative command always unsets both.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maximum-label-depth &lt;1-16&gt;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Maximum Stack Depth supported by the router. The value depend of the MPLS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dataplane.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prefix &lt;address&gt; index value &lt;0-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65535&gt;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segment ID that contains an IP address prefix calculated by an IGP in the service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provider core network. Prefix SIDs are globally unique, this value indentify it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segment-routing prefix &lt;address&gt; index &lt;no-php-flag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explicit-null| n-flag-clear&gt;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0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this option allows to configure prefix-sid on SR. The ‘no-php-flag’ means NO Penultimate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Hop Popping that allows SR node to request to its neighbor to not pop the label. The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‘explicit-null’ flag allows SR node to request to its neighbor to send IP packet with the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EXPLICIT-NULL label. The ‘n-flag-clear’ option can be used to explicitly clear the Node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flag that is set by default for Prefix-SIDs associated to loopback addresses. This option is</w:t>
      </w:r>
    </w:p>
    <w:p>
      <w:pPr>
        <w:autoSpaceDN w:val="0"/>
        <w:autoSpaceDE w:val="0"/>
        <w:widowControl/>
        <w:spacing w:line="288" w:lineRule="exact" w:before="72" w:after="352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necessary to configure Anycast-SIDs.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isis segment-routing node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detailed information about all learned Segment Routing Nodes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isis route prefix-sid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Show detailed information about prefix-sid and label learned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more information related IGP -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IS-IS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OSPF SR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Segment routing (SR) is used by the IGP protocols to interconnect network devices,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93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0" w:after="0"/>
              <w:ind w:left="2" w:right="345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below configuration shows how to enable SR on OSPF: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parameters opaque-lsa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Enable the Opaque-LSA capability (rfc2370), necessary to transport label on IGP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global-block high-label-value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Segment Routing Global Block i.e. the label range used by MPLS to store label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MPLS FIB for Prefix SID. Note that the block size may not exceed 65535.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global-block low-label-value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Segment Routing Global Block i.e. the low label range used by MPLS to store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label in the MPLS FIB for Prefix SID. Note that the block size may not exceed 65535.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local-block high-label-value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Segment Routing Local Block i.e. the label range used by MPLS to store label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MPLS FIB for Prefix SID. Note that the block size may not exceed 65535.Segment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4"/>
        </w:trPr>
        <w:tc>
          <w:tcPr>
            <w:tcW w:type="dxa" w:w="8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Routing Local Block, The negative command always unsets both.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4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local-block &lt;low-label-value &lt;label-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value&gt;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the Segment Routing Local Block i.e. the low label range used by MPLS to store label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 the MPLS FIB for Prefix SID. Note that the block size may not exceed 65535.Segment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Routing Local Block, The negative command always unsets both.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maximum-label-depth &lt;1-16&gt;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Set the Maximum Stack Depth supported by the router. The value depend of the MPLS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dataplane.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prefix &lt;address&gt; index value &lt;0-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65535&gt;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segment ID that contains an IP address prefix calculated by an IGP in the service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provider core network. Prefix SIDs are globally unique, this value indentify it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ospf segment-routing prefix &lt;address&gt; index &lt;no-php-flag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explicit-null| n-flag-clear&gt;</w:t>
            </w:r>
          </w:p>
        </w:tc>
      </w:tr>
    </w:tbl>
    <w:p>
      <w:pPr>
        <w:autoSpaceDN w:val="0"/>
        <w:autoSpaceDE w:val="0"/>
        <w:widowControl/>
        <w:spacing w:line="288" w:lineRule="exact" w:before="78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this option allows to configure prefix-sid on SR. The ‘no-php-flag’ means NO Penultimate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Hop Popping that allows SR node to request to its neighbor to not pop the label. The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‘explicit-null’ flag allows SR node to request to its neighbor to send IP packet with the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EXPLICIT-NULL label. The ‘n-flag-clear’ option can be used to explicitly clear the Node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flag that is set by default for Prefix-SIDs associated to loopback addresses. This option is</w:t>
      </w:r>
    </w:p>
    <w:p>
      <w:pPr>
        <w:autoSpaceDN w:val="0"/>
        <w:autoSpaceDE w:val="0"/>
        <w:widowControl/>
        <w:spacing w:line="288" w:lineRule="exact" w:before="72" w:after="354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necessary to configure Anycast-SIDs.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more information related IGP -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OSPF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Configuration Example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we described the configuration SR ISIS / SR OSPF using 2 connected with them to share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8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label information.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68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Enable IS-IS with Segment Routing (Experimental)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Node 1: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loopback lo address '192.168.255.255/32'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eth1 address '192.0.2.1/24'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250"/>
        </w:trPr>
        <w:tc>
          <w:tcPr>
            <w:tcW w:type="dxa" w:w="6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isis interface eth1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7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net '49.0001.1921.6825.5255.00'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global-block high-label-value '599'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global-block low-label-value '550'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prefix 192.168.255.255/32 index value '1'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prefix 192.168.255.255/32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mpls interface 'eth1'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Node 2: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loopback lo address '192.168.255.254/32'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interfaces ethernet eth1 address '192.0.2.2/24'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net '49.0001.1921.6825.5254.00'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global-block high-label-value '599'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global-block low-label-value '550'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prefix 192.168.255.254/32 index value '2'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isis segment-routing prefix 192.168.255.254/32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mpls interface 'eth1'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gives us MPLS segment routing enabled and labels for far end loopbacks: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4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Node-1@vyos:~$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Inbound Label  Type        Nexthop          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----------------------------------------------------------------------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552            SR (IS-IS)  192.0.2.2              IPv4 Explicit Null &lt;-- Node-2 loopback learned on Node-1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15000          SR (IS-IS)  192.0.2.2 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15001          SR (IS-IS)  fe80::e87:6cff:fe09:1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15002          SR (IS-IS)  192.0.2.2 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15003          SR (IS-IS)  fe80::e87:6cff:fe09:1  implicit-null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3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Node-2@vyos:~$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Inbound Label  Type        Nexthop         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551            SR (IS-IS)  192.0.2.1             IPv4 Explicit Null &lt;-- Node-1 loopback learned on Node-2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15000          SR (IS-IS)  192.0.2.1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15001          SR (IS-IS)  fe80::e33:2ff:fe80:1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15002          SR (IS-IS)  192.0.2.1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15003          SR (IS-IS)  fe80::e33:2ff:fe80:1  implicit-null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Here is the routing tables showing the MPLS segment routing label operations: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Node-1@vyos:~$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I   192.0.2.0/24 [115/20] via 192.0.2.2, eth1 inactive, weight 1, 00:07:48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I&gt;* 192.168.255.254/32 [115/20] via 192.0.2.2, eth1, label IPv4 Explicit Null, weight 1, 00:03:39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90"/>
        </w:trPr>
        <w:tc>
          <w:tcPr>
            <w:tcW w:type="dxa" w:w="72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Node-2@vyos:~$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Codes: K - kernel route, C - connected, S - static, R - RIP,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 - OSPF, I - IS-IS, B - BGP, E - EIGRP, N - NHRP,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Table, v - VNC, V - VNC-Direct, A - Babel, F - PBR,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 - OpenFabric,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44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&gt; - selected route, * - FIB route, q - queued, r - rejected, b - backup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I   192.0.2.0/24 [115/20] via 192.0.2.1, eth1 inactive, weight 1, 00:07:46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I&gt;* 192.168.255.255/32 [115/20] via 192.0.2.1, eth1, label IPv4 Explicit Null, weight 1, 00:03:43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1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Enable OSPF with Segment Routing (Experimental):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Node 1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loopback lo address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192.168.0.1/24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'192.168.0.0/24'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'10.1.1.1/32'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parameters opaque-lsa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parameters router-id '10.1.1.1'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segment-routing global-block high-label-value '1100'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segment-routing global-block low-label-value '1000'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segment-routing prefix 10.1.1.1/32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ospf segment-routing prefix 10.1.1.1/32 index value '1'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Node 2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loopback lo address 10.1.1.2/32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interfaces ethernet eth0 address 192.168.0.2/24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'192.168.0.0/24'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area 0 network '10.1.1.2/32'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parameters opaque-lsa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parameters router-id '10.1.1.2'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segment-routing global-block high-label-value '1100'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segment-routing global-block low-label-value '1000'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ospf segment-routing prefix 10.1.1.2/32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ospf segment-routing prefix 10.1.1.2/32 index value '2'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gives us MPLS segment routing enabled and labels for far end loopbacks: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Node-1@vyos:~$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Inbound Label  Type       Nexthop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1002           SR (OSPF)  192.168.0.2  IPv4 Explicit Null  &lt;-- Node-2 loopback learned on Node-1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15000          SR (OSPF)  192.168.0.2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15001          SR (OSPF)  192.168.0.2  implicit-null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Node-2@vyos:~$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Inbound Label  Type       Nexthop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1001           SR (OSPF)  192.168.0.1  IPv4 Explicit Null  &lt;-- Node-1 loopback learned on Node-2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15000          SR (OSPF)  192.168.0.1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15001          SR (OSPF)  192.168.0.1  implicit-null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Here is the routing tables showing the MPLS segment routing label operations: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Node-1@vyos:~$ show ip route ospf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&gt; - selected route, * - FIB route, q - queued, r - rejected, b - backup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4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750"/>
        </w:trPr>
        <w:tc>
          <w:tcPr>
            <w:tcW w:type="dxa" w:w="87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O   10.1.1.1/32 [110/0] is directly connected, lo, weight 1, 00:03:43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O&gt;* 10.1.1.2/32 [110/1] via 192.168.0.2, eth0, label IPv4 Explicit Null, weight 1, 00:03:32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O   192.168.0.0/24 [110/1] is directly connected, eth0, weight 1, 00:03:43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1590"/>
        </w:trPr>
        <w:tc>
          <w:tcPr>
            <w:tcW w:type="dxa" w:w="79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10" w:lineRule="exact" w:before="60" w:after="0"/>
              <w:ind w:left="2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Node-2@vyos:~$ show ip route ospf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9386"/>
      </w:tblGrid>
      <w:tr>
        <w:trPr>
          <w:trHeight w:hRule="exact" w:val="694"/>
        </w:trPr>
        <w:tc>
          <w:tcPr>
            <w:tcW w:type="dxa" w:w="87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O&gt;* 10.1.1.1/32 [110/1] via 192.168.0.1, eth0, label IPv4 Explicit Null, weight 1, 00:03:36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O   10.1.1.2/32 [110/0] is directly connected, lo, weight 1, 00:03:51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O   192.168.0.0/24 [110/1] is directly connected, eth0, weight 1, 00:03:51</w:t>
            </w:r>
          </w:p>
        </w:tc>
      </w:tr>
    </w:tbl>
    <w:p>
      <w:pPr>
        <w:autoSpaceDN w:val="0"/>
        <w:autoSpaceDE w:val="0"/>
        <w:widowControl/>
        <w:spacing w:line="288" w:lineRule="exact" w:before="2" w:after="0"/>
        <w:ind w:left="6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42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