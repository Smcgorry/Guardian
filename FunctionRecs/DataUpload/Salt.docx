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Salt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7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supports op-mode and configuration via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salt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Without proxy it requires VyOS minion configuration and supports op-mode data: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3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service salt-minion id 'r14'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service salt-minion master '192.0.2.250'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Check salt-keys on the salt master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4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/ # salt-key --list-all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Accepted Keys: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r11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Denied Keys: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Unaccepted Keys: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r14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Rejected Keys: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Accept minion key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/ # salt-key --accept r14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The following keys are going to be accepted: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Unaccepted Keys: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r14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Proceed? [n/Y] 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Key for minion r14 accepted.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Check that salt master can communicate with minions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74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/ # salt '*' test.ping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r14: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True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r11: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True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4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At this step we can get some op-mode information from VyOS nodes: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5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288" w:val="left"/>
                <w:tab w:pos="514" w:val="left"/>
              </w:tabs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/ # salt '*' network.interface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r11: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|_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192.0.2.11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broadcast: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192.0.2.255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label: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eth0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netmask: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255.255.255.0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r14: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|_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address: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192.0.2.14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10" w:lineRule="exact" w:before="0" w:after="0"/>
              <w:ind w:left="288" w:right="73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broadcast: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192.0.2.255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label: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eth0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netmask: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255.255.255.0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57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402" w:val="left"/>
              </w:tabs>
              <w:autoSpaceDE w:val="0"/>
              <w:widowControl/>
              <w:spacing w:line="210" w:lineRule="exact" w:before="6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/ # salt r14 network.arp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r14: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----------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aa:bb:cc:dd:f3:db: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192.0.2.1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aa:bb:cc:dd:2e:80: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 203.0.113.1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Netmiko-proxy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is possible to configure VyOS via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1" w:history="1">
          <w:r>
            <w:rPr>
              <w:rStyle w:val="Hyperlink"/>
            </w:rPr>
            <w:t>netmiko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proxy module. It requires a minion with installed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2"/>
        </w:trPr>
        <w:tc>
          <w:tcPr>
            <w:tcW w:type="dxa" w:w="9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packet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python3-netmiko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module who has a connection to VyOS nodes. Salt-minion have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4.0" w:type="dxa"/>
            </w:tblPr>
            <w:tblGrid>
              <w:gridCol w:w="9100"/>
            </w:tblGrid>
            <w:tr>
              <w:trPr>
                <w:trHeight w:hRule="exact" w:val="300"/>
              </w:trPr>
              <w:tc>
                <w:tcPr>
                  <w:tcW w:type="dxa" w:w="16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10" w:lineRule="exact" w:before="0" w:after="0"/>
        <w:ind w:left="2" w:right="648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communicate with salt master </w:t>
      </w:r>
      <w:r>
        <w:br/>
      </w:r>
      <w:r>
        <w:rPr>
          <w:rFonts w:ascii="DejaVu Sans" w:hAnsi="DejaVu Sans" w:eastAsia="DejaVu Sans"/>
          <w:b/>
          <w:i w:val="0"/>
          <w:color w:val="000000"/>
          <w:sz w:val="30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Salt master configuration: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0" w:after="0"/>
              <w:ind w:left="2" w:right="72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cat /etc/salt/master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file_roots: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base: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/srv/salt/states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6"/>
        </w:trPr>
        <w:tc>
          <w:tcPr>
            <w:tcW w:type="dxa" w:w="55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6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pillar_roots: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base: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/srv/salt/pillars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Structure of /srv/salt: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73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tree /srv/salt/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/srv/salt/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|___ pillars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|      |__ r11-proxy.sls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|      |__ top.sls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|___ states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|__ commands.txt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top.sls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0" w:after="0"/>
              <w:ind w:left="2" w:right="66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cat /srv/salt/pillars/top.sls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base: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r11-proxy: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 r11-proxy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r11-proxy.sls Includes parameters for connecting to salt-proxy minion</w:t>
      </w:r>
    </w:p>
    <w:p>
      <w:pPr>
        <w:sectPr>
          <w:pgSz w:w="12240" w:h="15840"/>
          <w:pgMar w:top="720" w:right="1420" w:bottom="9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6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cat /srv/salt/pillars/r11-proxy.sls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proxy: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proxytype: netmiko # how to connect to proxy minion, change it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device_type: vyos  #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host: 192.0.2.250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username: user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password: secret_passwd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commands.txt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1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cat /srv/salt/states/commands.txt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description 'WAN'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description 'LAN'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Check that proxy minion is alive: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69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salt r11-proxy test.ping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r11-proxy: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True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 #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Examples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3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 of op-mode: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salt r11-proxy netmiko.send_command 'show interfaces ethernet eth0 brief' host=192.0.2.14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device_type=vyos username=vyos password=vyos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r11-proxy: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Codes: S - State, L - Link, u - Up, D - Down, A - Admin Down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       IP Address                        S/L  Description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---------        ----------                        ---  -----------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eth0             192.0.2.14/24                     u/u  Upstream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 #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 of configuration: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salt r11-proxy netmiko.send_config config_commands=['set interfaces ethernet eth0 description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Link_to_WAN'] commit=True host=192.0.2.14 device_type=vyos username=vyos password=vyos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r11-proxy: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configure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set interfaces ethernet eth0 description Link_to_WAN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[edit]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vyos@r14# commit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[edit]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vyos@r14#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 #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Example of configuration commands from the file “/srv/salt/states/commands.txt”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 # salt r11-proxy netmiko.send_config config_file=salt://commands.txt commit=True host=192.0.2.11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device_type=vyos username=vyos password=vyos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r11-proxy: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configure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set interfaces ethernet eth0 description 'WAN'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[edit]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vyos@r1# set interfaces ethernet eth1 description 'LAN'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[edit]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vyos@r1# commit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210" w:lineRule="exact" w:before="0" w:after="0"/>
              <w:ind w:left="2" w:right="8064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[edit]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vyos@r1#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/ #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automation/vyos-salt.html#salt" TargetMode="External"/><Relationship Id="rId10" Type="http://schemas.openxmlformats.org/officeDocument/2006/relationships/hyperlink" Target="https://docs.vyos.io/en/latest/automation/vyos-salt.html#netmiko-proxy" TargetMode="External"/><Relationship Id="rId11" Type="http://schemas.openxmlformats.org/officeDocument/2006/relationships/hyperlink" Target="https://docs.saltproject.io/en/latest/ref/modules/all/salt.modules.netmiko_mod.html#module-salt.modules.netmiko_mod" TargetMode="External"/><Relationship Id="rId12" Type="http://schemas.openxmlformats.org/officeDocument/2006/relationships/hyperlink" Target="https://docs.vyos.io/en/latest/automation/vyos-salt.html#configuration" TargetMode="External"/><Relationship Id="rId13" Type="http://schemas.openxmlformats.org/officeDocument/2006/relationships/hyperlink" Target="https://docs.vyos.io/en/latest/automation/vyos-salt.html#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