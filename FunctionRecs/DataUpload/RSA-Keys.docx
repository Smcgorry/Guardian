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RSA-Keys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RSA can be used for services such as key exchanges and for encryption purposes.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make IPSec work with dynamic address on one/both sides, we will have to use RSA keys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6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for authentication. They are very fast and easy to setup.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First, on both routers run the operational command “generate pki key-pair install &lt;key-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pair nam&gt;&gt;”. You may choose different length than 2048 of course.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vyos@left# run generate pki key-pair install ipsec-LEFT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private key type: [rsa, dsa, ec] (Default: rsa)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private key bits: (Default: 2048)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Note: If you plan to use the generated key on this router, do not encrypt the private key.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Do you want to encrypt the private key with a passphrase? [y/N] N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Configure mode commands to install key pair: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Do you want to install the public key? [Y/n] 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pki key-pair ipsec-LEFT public key 'MIIBIjANBgkqh...'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Do you want to install the private key? [Y/n] 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pki key-pair ipsec-LEFT private key 'MIIEvgIBADAN...'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[edit]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 commands will display. Note the command with the public key (set pki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key-pair ipsec-LEFT public key ‘MIIBIjANBgkqh…’). Then do the same on the opposite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router: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vyos@left# run generate pki key-pair install ipsec-RIGHT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Note the command with the public key (set pki key-pair ipsec-RIGHT public key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‘FAAOCAQ8AMII…’).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noted public keys should be entered on the opposite routers.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 the LEFT: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pki key-pair ipsec-RIGHT public key 'FAAOCAQ8AMII...'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 the RIGHT: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pki key-pair ipsec-LEFT public key 'MIIBIjANBgkqh...'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Now you are ready to setup IPsec. The key points: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9380"/>
      </w:tblGrid>
      <w:tr>
        <w:trPr>
          <w:trHeight w:hRule="exact" w:val="384"/>
        </w:trPr>
        <w:tc>
          <w:tcPr>
            <w:tcW w:type="dxa" w:w="88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36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1. Since both routers do not know their effective public addresses, we set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04"/>
        </w:trPr>
        <w:tc>
          <w:tcPr>
            <w:tcW w:type="dxa" w:w="64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local-address of the peer to “any”.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9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7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2. On the initiator, we set the peer address to its public address, but on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60"/>
        </w:trPr>
        <w:tc>
          <w:tcPr>
            <w:tcW w:type="dxa" w:w="6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responder we only set the id.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9380"/>
      </w:tblGrid>
      <w:tr>
        <w:trPr>
          <w:trHeight w:hRule="exact" w:val="360"/>
        </w:trPr>
        <w:tc>
          <w:tcPr>
            <w:tcW w:type="dxa" w:w="9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36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3. On the initiator, we need to set the remote-id option so that it can identify IKE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60"/>
        </w:trPr>
        <w:tc>
          <w:tcPr>
            <w:tcW w:type="dxa" w:w="65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traffic from the responder correctly.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9380"/>
      </w:tblGrid>
      <w:tr>
        <w:trPr>
          <w:trHeight w:hRule="exact" w:val="360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36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4. On the responder, we need to set the local id so that initiator can know who’s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60"/>
        </w:trPr>
        <w:tc>
          <w:tcPr>
            <w:tcW w:type="dxa" w:w="6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talking to it for the point #3 to work.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 the LEFT (static address):</w:t>
            </w:r>
          </w:p>
        </w:tc>
      </w:tr>
    </w:tbl>
    <w:p>
      <w:pPr>
        <w:autoSpaceDN w:val="0"/>
        <w:autoSpaceDE w:val="0"/>
        <w:widowControl/>
        <w:spacing w:line="210" w:lineRule="exact" w:before="294" w:after="15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F3F3F"/>
          <w:sz w:val="18"/>
        </w:rPr>
        <w:t>set vpn ipsec interface eth0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esp-group MyESPGroup proposal 1 encryption aes128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vpn ipsec esp-group MyESPGroup proposal 1 hash sha1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76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ike-group MyIKEGroup proposal 1 dh-group 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ike-group MyIKEGroup proposal 1 encryption aes128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vpn ipsec ike-group MyIKEGroup proposal 1 hash sha1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8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8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authentication id LEFT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authentication mode rsa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authentication rsa local-key ipsec-LEFT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authentication rsa remote-key ipsec-RIGHT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authentication remote-id RIGHT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default-esp-group MyESPGroup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ike-group MyIKEGroup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local-address 192.0.2.10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connection-type respond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tunnel 1 local prefix 192.168.99.1/32  # Additional loopback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address on the local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@RIGHT tunnel 1 remote prefix 192.168.99.2/32 # Additional loopback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address on the remote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 the RIGHT (dynamic address):</w:t>
            </w:r>
          </w:p>
        </w:tc>
      </w:tr>
    </w:tbl>
    <w:p>
      <w:pPr>
        <w:autoSpaceDN w:val="0"/>
        <w:autoSpaceDE w:val="0"/>
        <w:widowControl/>
        <w:spacing w:line="210" w:lineRule="exact" w:before="362" w:after="15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F3F3F"/>
          <w:sz w:val="18"/>
        </w:rPr>
        <w:t>set vpn ipsec interface eth0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esp-group MyESPGroup proposal 1 encryption aes128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vpn ipsec esp-group MyESPGroup proposal 1 hash sha1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76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ike-group MyIKEGroup proposal 1 dh-group 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ike-group MyIKEGroup proposal 1 encryption aes128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vpn ipsec ike-group MyIKEGroup proposal 1 hash sha1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70"/>
        </w:trPr>
        <w:tc>
          <w:tcPr>
            <w:tcW w:type="dxa" w:w="93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authentication id RIGHT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authentication mode rsa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authentication rsa local-key ipsec-RIGHT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authentication rsa remote-key ipsec-LEFT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authentication remote-id LEFT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connection-type initiate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default-esp-group MyESPGroup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ike-group MyIKEGroup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local-address any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tunnel 1 local prefix 192.168.99.2/32  # Additional loopback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address on the local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ipsec site-to-site peer 192.0.2.10 tunnel 1 remote prefix 192.168.99.1/32 # Additional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loopback address on the remote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80" w:left="1440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configuration/vpn/rsa-keys.html#rsa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